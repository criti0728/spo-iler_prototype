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BC" w:rsidRPr="009C259E" w:rsidRDefault="009D4896">
      <w:pPr>
        <w:pStyle w:val="1"/>
        <w:rPr>
          <w:rFonts w:ascii="맑은 고딕" w:eastAsia="맑은 고딕" w:hAnsi="맑은 고딕" w:cstheme="majorHAnsi"/>
          <w:color w:val="auto"/>
          <w:lang w:eastAsia="ko-KR"/>
        </w:rPr>
      </w:pPr>
      <w:r w:rsidRPr="009C259E">
        <w:rPr>
          <w:rFonts w:ascii="맑은 고딕" w:eastAsia="맑은 고딕" w:hAnsi="맑은 고딕" w:cs="맑은 고딕" w:hint="eastAsia"/>
          <w:color w:val="auto"/>
          <w:lang w:eastAsia="ko-KR"/>
        </w:rPr>
        <w:t>설계</w:t>
      </w:r>
      <w:r w:rsidRPr="009C259E">
        <w:rPr>
          <w:rFonts w:ascii="맑은 고딕" w:eastAsia="맑은 고딕" w:hAnsi="맑은 고딕" w:cstheme="majorHAnsi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color w:val="auto"/>
          <w:lang w:eastAsia="ko-KR"/>
        </w:rPr>
        <w:t>문서</w:t>
      </w:r>
      <w:r w:rsidRPr="009C259E">
        <w:rPr>
          <w:rFonts w:ascii="맑은 고딕" w:eastAsia="맑은 고딕" w:hAnsi="맑은 고딕" w:cstheme="majorHAnsi"/>
          <w:color w:val="auto"/>
          <w:lang w:eastAsia="ko-KR"/>
        </w:rPr>
        <w:t xml:space="preserve"> (</w:t>
      </w:r>
      <w:r w:rsidRPr="009C259E">
        <w:rPr>
          <w:rFonts w:ascii="맑은 고딕" w:eastAsia="맑은 고딕" w:hAnsi="맑은 고딕" w:cs="맑은 고딕" w:hint="eastAsia"/>
          <w:color w:val="auto"/>
          <w:lang w:eastAsia="ko-KR"/>
        </w:rPr>
        <w:t>상세</w:t>
      </w:r>
      <w:r w:rsidRPr="009C259E">
        <w:rPr>
          <w:rFonts w:ascii="맑은 고딕" w:eastAsia="맑은 고딕" w:hAnsi="맑은 고딕" w:cstheme="majorHAnsi"/>
          <w:color w:val="auto"/>
          <w:lang w:eastAsia="ko-KR"/>
        </w:rPr>
        <w:t>)</w:t>
      </w:r>
    </w:p>
    <w:p w:rsidR="008C7BBC" w:rsidRPr="009C259E" w:rsidRDefault="009D4896">
      <w:pPr>
        <w:pStyle w:val="21"/>
        <w:rPr>
          <w:rFonts w:ascii="맑은 고딕" w:eastAsia="맑은 고딕" w:hAnsi="맑은 고딕" w:cstheme="majorHAnsi"/>
          <w:color w:val="auto"/>
          <w:lang w:eastAsia="ko-KR"/>
        </w:rPr>
      </w:pPr>
      <w:r w:rsidRPr="009C259E">
        <w:rPr>
          <w:rFonts w:ascii="맑은 고딕" w:eastAsia="맑은 고딕" w:hAnsi="맑은 고딕" w:cstheme="majorHAnsi"/>
          <w:color w:val="auto"/>
          <w:lang w:eastAsia="ko-KR"/>
        </w:rPr>
        <w:t xml:space="preserve">1. </w:t>
      </w:r>
      <w:r w:rsidRPr="009C259E">
        <w:rPr>
          <w:rFonts w:ascii="맑은 고딕" w:eastAsia="맑은 고딕" w:hAnsi="맑은 고딕" w:cs="맑은 고딕" w:hint="eastAsia"/>
          <w:color w:val="auto"/>
          <w:lang w:eastAsia="ko-KR"/>
        </w:rPr>
        <w:t>요구사항</w:t>
      </w:r>
      <w:r w:rsidRPr="009C259E">
        <w:rPr>
          <w:rFonts w:ascii="맑은 고딕" w:eastAsia="맑은 고딕" w:hAnsi="맑은 고딕" w:cstheme="majorHAnsi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color w:val="auto"/>
          <w:lang w:eastAsia="ko-KR"/>
        </w:rPr>
        <w:t>정의서</w:t>
      </w:r>
    </w:p>
    <w:p w:rsidR="004F46EB" w:rsidRPr="004F46EB" w:rsidRDefault="009D4896" w:rsidP="004F46EB">
      <w:pPr>
        <w:rPr>
          <w:rFonts w:ascii="맑은 고딕" w:eastAsia="맑은 고딕" w:hAnsi="맑은 고딕" w:cs="맑은 고딕" w:hint="eastAsia"/>
          <w:lang w:eastAsia="ko-KR"/>
        </w:rPr>
      </w:pPr>
      <w:r w:rsidRPr="009C259E">
        <w:rPr>
          <w:rFonts w:ascii="맑은 고딕" w:eastAsia="맑은 고딕" w:hAnsi="맑은 고딕" w:cs="맑은 고딕" w:hint="eastAsia"/>
          <w:lang w:eastAsia="ko-KR"/>
        </w:rPr>
        <w:t>본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프로젝트의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요구사항은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다음과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같이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분류됩니다</w:t>
      </w:r>
      <w:r w:rsidRPr="009C259E">
        <w:rPr>
          <w:rFonts w:ascii="맑은 고딕" w:eastAsia="맑은 고딕" w:hAnsi="맑은 고딕" w:cstheme="majorHAnsi"/>
          <w:lang w:eastAsia="ko-KR"/>
        </w:rPr>
        <w:t>:</w:t>
      </w:r>
      <w:r w:rsidRPr="009C259E">
        <w:rPr>
          <w:rFonts w:ascii="맑은 고딕" w:eastAsia="맑은 고딕" w:hAnsi="맑은 고딕" w:cstheme="majorHAnsi"/>
          <w:lang w:eastAsia="ko-KR"/>
        </w:rPr>
        <w:br/>
        <w:t xml:space="preserve">1. </w:t>
      </w:r>
      <w:r w:rsidRPr="009C259E">
        <w:rPr>
          <w:rFonts w:ascii="맑은 고딕" w:eastAsia="맑은 고딕" w:hAnsi="맑은 고딕" w:cs="맑은 고딕" w:hint="eastAsia"/>
          <w:lang w:eastAsia="ko-KR"/>
        </w:rPr>
        <w:t>사용자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기능</w:t>
      </w:r>
      <w:r w:rsidRPr="009C259E">
        <w:rPr>
          <w:rFonts w:ascii="맑은 고딕" w:eastAsia="맑은 고딕" w:hAnsi="맑은 고딕" w:cstheme="majorHAnsi"/>
          <w:lang w:eastAsia="ko-KR"/>
        </w:rPr>
        <w:br/>
        <w:t xml:space="preserve">   - </w:t>
      </w:r>
      <w:r w:rsidRPr="009C259E">
        <w:rPr>
          <w:rFonts w:ascii="맑은 고딕" w:eastAsia="맑은 고딕" w:hAnsi="맑은 고딕" w:cs="맑은 고딕" w:hint="eastAsia"/>
          <w:lang w:eastAsia="ko-KR"/>
        </w:rPr>
        <w:t>회원가입</w:t>
      </w:r>
      <w:r w:rsidRPr="009C259E">
        <w:rPr>
          <w:rFonts w:ascii="맑은 고딕" w:eastAsia="맑은 고딕" w:hAnsi="맑은 고딕" w:cstheme="majorHAnsi"/>
          <w:lang w:eastAsia="ko-KR"/>
        </w:rPr>
        <w:t xml:space="preserve">: </w:t>
      </w:r>
      <w:r w:rsidRPr="009C259E">
        <w:rPr>
          <w:rFonts w:ascii="맑은 고딕" w:eastAsia="맑은 고딕" w:hAnsi="맑은 고딕" w:cs="맑은 고딕" w:hint="eastAsia"/>
          <w:lang w:eastAsia="ko-KR"/>
        </w:rPr>
        <w:t>사용자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정보를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proofErr w:type="spellStart"/>
      <w:r w:rsidRPr="009C259E">
        <w:rPr>
          <w:rFonts w:ascii="맑은 고딕" w:eastAsia="맑은 고딕" w:hAnsi="맑은 고딕" w:cs="맑은 고딕" w:hint="eastAsia"/>
          <w:lang w:eastAsia="ko-KR"/>
        </w:rPr>
        <w:t>입력받아</w:t>
      </w:r>
      <w:proofErr w:type="spellEnd"/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계정을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생성</w:t>
      </w:r>
      <w:r w:rsidRPr="009C259E">
        <w:rPr>
          <w:rFonts w:ascii="맑은 고딕" w:eastAsia="맑은 고딕" w:hAnsi="맑은 고딕" w:cstheme="majorHAnsi"/>
          <w:lang w:eastAsia="ko-KR"/>
        </w:rPr>
        <w:br/>
        <w:t xml:space="preserve">   - </w:t>
      </w:r>
      <w:r w:rsidRPr="009C259E">
        <w:rPr>
          <w:rFonts w:ascii="맑은 고딕" w:eastAsia="맑은 고딕" w:hAnsi="맑은 고딕" w:cs="맑은 고딕" w:hint="eastAsia"/>
          <w:lang w:eastAsia="ko-KR"/>
        </w:rPr>
        <w:t>로그인</w:t>
      </w:r>
      <w:r w:rsidRPr="009C259E">
        <w:rPr>
          <w:rFonts w:ascii="맑은 고딕" w:eastAsia="맑은 고딕" w:hAnsi="맑은 고딕" w:cstheme="majorHAnsi"/>
          <w:lang w:eastAsia="ko-KR"/>
        </w:rPr>
        <w:t>/</w:t>
      </w:r>
      <w:r w:rsidRPr="009C259E">
        <w:rPr>
          <w:rFonts w:ascii="맑은 고딕" w:eastAsia="맑은 고딕" w:hAnsi="맑은 고딕" w:cs="맑은 고딕" w:hint="eastAsia"/>
          <w:lang w:eastAsia="ko-KR"/>
        </w:rPr>
        <w:t>로그아웃</w:t>
      </w:r>
      <w:r w:rsidRPr="009C259E">
        <w:rPr>
          <w:rFonts w:ascii="맑은 고딕" w:eastAsia="맑은 고딕" w:hAnsi="맑은 고딕" w:cstheme="majorHAnsi"/>
          <w:lang w:eastAsia="ko-KR"/>
        </w:rPr>
        <w:t xml:space="preserve">: </w:t>
      </w:r>
      <w:r w:rsidRPr="009C259E">
        <w:rPr>
          <w:rFonts w:ascii="맑은 고딕" w:eastAsia="맑은 고딕" w:hAnsi="맑은 고딕" w:cs="맑은 고딕" w:hint="eastAsia"/>
          <w:lang w:eastAsia="ko-KR"/>
        </w:rPr>
        <w:t>사용자가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보안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인증을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통해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시스템에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접근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및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종료</w:t>
      </w:r>
      <w:r w:rsidRPr="009C259E">
        <w:rPr>
          <w:rFonts w:ascii="맑은 고딕" w:eastAsia="맑은 고딕" w:hAnsi="맑은 고딕" w:cstheme="majorHAnsi"/>
          <w:lang w:eastAsia="ko-KR"/>
        </w:rPr>
        <w:br/>
        <w:t>2.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관리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기능</w:t>
      </w:r>
      <w:r w:rsidRPr="009C259E">
        <w:rPr>
          <w:rFonts w:ascii="맑은 고딕" w:eastAsia="맑은 고딕" w:hAnsi="맑은 고딕" w:cstheme="majorHAnsi"/>
          <w:lang w:eastAsia="ko-KR"/>
        </w:rPr>
        <w:br/>
        <w:t xml:space="preserve">   - </w:t>
      </w:r>
      <w:r w:rsidRPr="009C259E">
        <w:rPr>
          <w:rFonts w:ascii="맑은 고딕" w:eastAsia="맑은 고딕" w:hAnsi="맑은 고딕" w:cs="맑은 고딕" w:hint="eastAsia"/>
          <w:lang w:eastAsia="ko-KR"/>
        </w:rPr>
        <w:t>권한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관리</w:t>
      </w:r>
      <w:r w:rsidRPr="009C259E">
        <w:rPr>
          <w:rFonts w:ascii="맑은 고딕" w:eastAsia="맑은 고딕" w:hAnsi="맑은 고딕" w:cstheme="majorHAnsi"/>
          <w:lang w:eastAsia="ko-KR"/>
        </w:rPr>
        <w:t xml:space="preserve">: </w:t>
      </w:r>
      <w:r w:rsidRPr="009C259E">
        <w:rPr>
          <w:rFonts w:ascii="맑은 고딕" w:eastAsia="맑은 고딕" w:hAnsi="맑은 고딕" w:cs="맑은 고딕" w:hint="eastAsia"/>
          <w:lang w:eastAsia="ko-KR"/>
        </w:rPr>
        <w:t>사용자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역할에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따라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접근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가능한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리소스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제한</w:t>
      </w:r>
      <w:r w:rsidRPr="009C259E">
        <w:rPr>
          <w:rFonts w:ascii="맑은 고딕" w:eastAsia="맑은 고딕" w:hAnsi="맑은 고딕" w:cstheme="majorHAnsi"/>
          <w:lang w:eastAsia="ko-KR"/>
        </w:rPr>
        <w:br/>
        <w:t xml:space="preserve">   - </w:t>
      </w:r>
      <w:r w:rsidRPr="009C259E">
        <w:rPr>
          <w:rFonts w:ascii="맑은 고딕" w:eastAsia="맑은 고딕" w:hAnsi="맑은 고딕" w:cs="맑은 고딕" w:hint="eastAsia"/>
          <w:lang w:eastAsia="ko-KR"/>
        </w:rPr>
        <w:t>관리자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페이지</w:t>
      </w:r>
      <w:r w:rsidRPr="009C259E">
        <w:rPr>
          <w:rFonts w:ascii="맑은 고딕" w:eastAsia="맑은 고딕" w:hAnsi="맑은 고딕" w:cstheme="majorHAnsi"/>
          <w:lang w:eastAsia="ko-KR"/>
        </w:rPr>
        <w:t xml:space="preserve">: </w:t>
      </w:r>
      <w:r w:rsidRPr="009C259E">
        <w:rPr>
          <w:rFonts w:ascii="맑은 고딕" w:eastAsia="맑은 고딕" w:hAnsi="맑은 고딕" w:cs="맑은 고딕" w:hint="eastAsia"/>
          <w:lang w:eastAsia="ko-KR"/>
        </w:rPr>
        <w:t>모든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사용자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정보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및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활동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로그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관리</w:t>
      </w:r>
      <w:r w:rsidRPr="009C259E">
        <w:rPr>
          <w:rFonts w:ascii="맑은 고딕" w:eastAsia="맑은 고딕" w:hAnsi="맑은 고딕" w:cstheme="majorHAnsi"/>
          <w:lang w:eastAsia="ko-KR"/>
        </w:rPr>
        <w:br/>
        <w:t xml:space="preserve">3. </w:t>
      </w:r>
      <w:r w:rsidRPr="009C259E">
        <w:rPr>
          <w:rFonts w:ascii="맑은 고딕" w:eastAsia="맑은 고딕" w:hAnsi="맑은 고딕" w:cs="맑은 고딕" w:hint="eastAsia"/>
          <w:lang w:eastAsia="ko-KR"/>
        </w:rPr>
        <w:t>보안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기능</w:t>
      </w:r>
      <w:r w:rsidRPr="009C259E">
        <w:rPr>
          <w:rFonts w:ascii="맑은 고딕" w:eastAsia="맑은 고딕" w:hAnsi="맑은 고딕" w:cstheme="majorHAnsi"/>
          <w:lang w:eastAsia="ko-KR"/>
        </w:rPr>
        <w:br/>
        <w:t xml:space="preserve">   - JWT </w:t>
      </w:r>
      <w:r w:rsidRPr="009C259E">
        <w:rPr>
          <w:rFonts w:ascii="맑은 고딕" w:eastAsia="맑은 고딕" w:hAnsi="맑은 고딕" w:cs="맑은 고딕" w:hint="eastAsia"/>
          <w:lang w:eastAsia="ko-KR"/>
        </w:rPr>
        <w:t>기반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인증</w:t>
      </w:r>
      <w:r w:rsidRPr="009C259E">
        <w:rPr>
          <w:rFonts w:ascii="맑은 고딕" w:eastAsia="맑은 고딕" w:hAnsi="맑은 고딕" w:cstheme="majorHAnsi"/>
          <w:lang w:eastAsia="ko-KR"/>
        </w:rPr>
        <w:t xml:space="preserve">: </w:t>
      </w:r>
      <w:r w:rsidRPr="009C259E">
        <w:rPr>
          <w:rFonts w:ascii="맑은 고딕" w:eastAsia="맑은 고딕" w:hAnsi="맑은 고딕" w:cs="맑은 고딕" w:hint="eastAsia"/>
          <w:lang w:eastAsia="ko-KR"/>
        </w:rPr>
        <w:t>토큰을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통한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세션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관리</w:t>
      </w:r>
      <w:r w:rsidRPr="009C259E">
        <w:rPr>
          <w:rFonts w:ascii="맑은 고딕" w:eastAsia="맑은 고딕" w:hAnsi="맑은 고딕" w:cstheme="majorHAnsi"/>
          <w:lang w:eastAsia="ko-KR"/>
        </w:rPr>
        <w:br/>
      </w:r>
      <w:r w:rsidRPr="009C259E">
        <w:rPr>
          <w:rFonts w:ascii="맑은 고딕" w:eastAsia="맑은 고딕" w:hAnsi="맑은 고딕" w:cstheme="majorHAnsi"/>
          <w:lang w:eastAsia="ko-KR"/>
        </w:rPr>
        <w:t xml:space="preserve">   - </w:t>
      </w:r>
      <w:r w:rsidRPr="009C259E">
        <w:rPr>
          <w:rFonts w:ascii="맑은 고딕" w:eastAsia="맑은 고딕" w:hAnsi="맑은 고딕" w:cs="맑은 고딕" w:hint="eastAsia"/>
          <w:lang w:eastAsia="ko-KR"/>
        </w:rPr>
        <w:t>데이터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암호화</w:t>
      </w:r>
      <w:r w:rsidRPr="009C259E">
        <w:rPr>
          <w:rFonts w:ascii="맑은 고딕" w:eastAsia="맑은 고딕" w:hAnsi="맑은 고딕" w:cstheme="majorHAnsi"/>
          <w:lang w:eastAsia="ko-KR"/>
        </w:rPr>
        <w:t xml:space="preserve">: </w:t>
      </w:r>
      <w:r w:rsidRPr="009C259E">
        <w:rPr>
          <w:rFonts w:ascii="맑은 고딕" w:eastAsia="맑은 고딕" w:hAnsi="맑은 고딕" w:cs="맑은 고딕" w:hint="eastAsia"/>
          <w:lang w:eastAsia="ko-KR"/>
        </w:rPr>
        <w:t>사용자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비밀번호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저장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시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암호화</w:t>
      </w:r>
      <w:r w:rsidR="004F46EB">
        <w:rPr>
          <w:rFonts w:ascii="맑은 고딕" w:eastAsia="맑은 고딕" w:hAnsi="맑은 고딕" w:cs="맑은 고딕"/>
          <w:lang w:eastAsia="ko-KR"/>
        </w:rPr>
        <w:br/>
        <w:t xml:space="preserve">4. </w:t>
      </w:r>
      <w:r w:rsidR="004F46EB">
        <w:rPr>
          <w:rFonts w:ascii="맑은 고딕" w:eastAsia="맑은 고딕" w:hAnsi="맑은 고딕" w:cs="맑은 고딕" w:hint="eastAsia"/>
          <w:lang w:eastAsia="ko-KR"/>
        </w:rPr>
        <w:t>경기 분석 기능</w:t>
      </w:r>
      <w:r w:rsidR="004F46EB">
        <w:rPr>
          <w:rFonts w:ascii="맑은 고딕" w:eastAsia="맑은 고딕" w:hAnsi="맑은 고딕" w:cs="맑은 고딕"/>
          <w:lang w:eastAsia="ko-KR"/>
        </w:rPr>
        <w:br/>
      </w:r>
      <w:r w:rsidR="004F46EB">
        <w:rPr>
          <w:rFonts w:ascii="맑은 고딕" w:eastAsia="맑은 고딕" w:hAnsi="맑은 고딕" w:cs="맑은 고딕" w:hint="eastAsia"/>
          <w:lang w:eastAsia="ko-KR"/>
        </w:rPr>
        <w:t xml:space="preserve">   - </w:t>
      </w:r>
      <w:proofErr w:type="spellStart"/>
      <w:r w:rsidR="004F46EB">
        <w:rPr>
          <w:rFonts w:ascii="맑은 고딕" w:eastAsia="맑은 고딕" w:hAnsi="맑은 고딕" w:cs="맑은 고딕" w:hint="eastAsia"/>
          <w:lang w:eastAsia="ko-KR"/>
        </w:rPr>
        <w:t>입력받은</w:t>
      </w:r>
      <w:proofErr w:type="spellEnd"/>
      <w:r w:rsidR="004F46EB">
        <w:rPr>
          <w:rFonts w:ascii="맑은 고딕" w:eastAsia="맑은 고딕" w:hAnsi="맑은 고딕" w:cs="맑은 고딕" w:hint="eastAsia"/>
          <w:lang w:eastAsia="ko-KR"/>
        </w:rPr>
        <w:t xml:space="preserve"> 경기의 현황과 경기 관계자의 사진을 입력</w:t>
      </w:r>
      <w:r w:rsidR="004F46EB">
        <w:rPr>
          <w:rFonts w:ascii="맑은 고딕" w:eastAsia="맑은 고딕" w:hAnsi="맑은 고딕" w:cs="맑은 고딕"/>
          <w:lang w:eastAsia="ko-KR"/>
        </w:rPr>
        <w:br/>
        <w:t xml:space="preserve">   - </w:t>
      </w:r>
      <w:r w:rsidR="00934D53">
        <w:rPr>
          <w:rFonts w:ascii="맑은 고딕" w:eastAsia="맑은 고딕" w:hAnsi="맑은 고딕" w:cs="맑은 고딕" w:hint="eastAsia"/>
          <w:lang w:eastAsia="ko-KR"/>
        </w:rPr>
        <w:t xml:space="preserve">경기 관계자의 </w:t>
      </w:r>
      <w:r w:rsidR="004F46EB">
        <w:rPr>
          <w:rFonts w:ascii="맑은 고딕" w:eastAsia="맑은 고딕" w:hAnsi="맑은 고딕" w:cs="맑은 고딕" w:hint="eastAsia"/>
          <w:lang w:eastAsia="ko-KR"/>
        </w:rPr>
        <w:t>표정</w:t>
      </w:r>
      <w:r w:rsidR="008A3A3C">
        <w:rPr>
          <w:rFonts w:ascii="맑은 고딕" w:eastAsia="맑은 고딕" w:hAnsi="맑은 고딕" w:cs="맑은 고딕" w:hint="eastAsia"/>
          <w:lang w:eastAsia="ko-KR"/>
        </w:rPr>
        <w:t>에서</w:t>
      </w:r>
      <w:r w:rsidR="004F46EB">
        <w:rPr>
          <w:rFonts w:ascii="맑은 고딕" w:eastAsia="맑은 고딕" w:hAnsi="맑은 고딕" w:cs="맑은 고딕" w:hint="eastAsia"/>
          <w:lang w:eastAsia="ko-KR"/>
        </w:rPr>
        <w:t xml:space="preserve"> 감정을 추출</w:t>
      </w:r>
      <w:r w:rsidR="004F46EB">
        <w:rPr>
          <w:rFonts w:ascii="맑은 고딕" w:eastAsia="맑은 고딕" w:hAnsi="맑은 고딕" w:cs="맑은 고딕"/>
          <w:lang w:eastAsia="ko-KR"/>
        </w:rPr>
        <w:br/>
        <w:t xml:space="preserve">   - </w:t>
      </w:r>
      <w:r w:rsidR="004F46EB">
        <w:rPr>
          <w:rFonts w:ascii="맑은 고딕" w:eastAsia="맑은 고딕" w:hAnsi="맑은 고딕" w:cs="맑은 고딕" w:hint="eastAsia"/>
          <w:lang w:eastAsia="ko-KR"/>
        </w:rPr>
        <w:t>추출된 감정을 통해 경기의 흐름을 예측,</w:t>
      </w:r>
      <w:r w:rsidR="004F46EB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="004F46EB">
        <w:rPr>
          <w:rFonts w:ascii="맑은 고딕" w:eastAsia="맑은 고딕" w:hAnsi="맑은 고딕" w:cs="맑은 고딕" w:hint="eastAsia"/>
          <w:lang w:eastAsia="ko-KR"/>
        </w:rPr>
        <w:t>승리확률을</w:t>
      </w:r>
      <w:proofErr w:type="spellEnd"/>
      <w:r w:rsidR="004F46EB">
        <w:rPr>
          <w:rFonts w:ascii="맑은 고딕" w:eastAsia="맑은 고딕" w:hAnsi="맑은 고딕" w:cs="맑은 고딕" w:hint="eastAsia"/>
          <w:lang w:eastAsia="ko-KR"/>
        </w:rPr>
        <w:t xml:space="preserve"> 표시</w:t>
      </w:r>
      <w:r w:rsidR="004F46EB">
        <w:rPr>
          <w:rFonts w:ascii="맑은 고딕" w:eastAsia="맑은 고딕" w:hAnsi="맑은 고딕" w:cs="맑은 고딕"/>
          <w:lang w:eastAsia="ko-KR"/>
        </w:rPr>
        <w:br/>
      </w:r>
      <w:r w:rsidR="004F46EB">
        <w:rPr>
          <w:rFonts w:ascii="맑은 고딕" w:eastAsia="맑은 고딕" w:hAnsi="맑은 고딕" w:cstheme="majorHAnsi"/>
          <w:lang w:eastAsia="ko-KR"/>
        </w:rPr>
        <w:t xml:space="preserve">   </w:t>
      </w:r>
      <w:r w:rsidR="004F46EB" w:rsidRPr="009C259E">
        <w:rPr>
          <w:rFonts w:ascii="맑은 고딕" w:eastAsia="맑은 고딕" w:hAnsi="맑은 고딕" w:cstheme="majorHAnsi"/>
          <w:lang w:eastAsia="ko-KR"/>
        </w:rPr>
        <w:t xml:space="preserve">- </w:t>
      </w:r>
      <w:r w:rsidR="004F46EB">
        <w:rPr>
          <w:rFonts w:ascii="맑은 고딕" w:eastAsia="맑은 고딕" w:hAnsi="맑은 고딕" w:cstheme="majorHAnsi" w:hint="eastAsia"/>
          <w:lang w:eastAsia="ko-KR"/>
        </w:rPr>
        <w:t xml:space="preserve">사용자가 분석을 의뢰한 사진들을 </w:t>
      </w:r>
      <w:r w:rsidR="004F46EB">
        <w:rPr>
          <w:rFonts w:ascii="맑은 고딕" w:eastAsia="맑은 고딕" w:hAnsi="맑은 고딕" w:cstheme="majorHAnsi"/>
          <w:lang w:eastAsia="ko-KR"/>
        </w:rPr>
        <w:t xml:space="preserve">profile </w:t>
      </w:r>
      <w:r w:rsidR="004F46EB">
        <w:rPr>
          <w:rFonts w:ascii="맑은 고딕" w:eastAsia="맑은 고딕" w:hAnsi="맑은 고딕" w:cstheme="majorHAnsi" w:hint="eastAsia"/>
          <w:lang w:eastAsia="ko-KR"/>
        </w:rPr>
        <w:t>페이지에 표시</w:t>
      </w:r>
    </w:p>
    <w:p w:rsidR="008C7BBC" w:rsidRPr="009C259E" w:rsidRDefault="009D4896" w:rsidP="004F46EB">
      <w:pPr>
        <w:pStyle w:val="21"/>
        <w:rPr>
          <w:rFonts w:ascii="맑은 고딕" w:eastAsia="맑은 고딕" w:hAnsi="맑은 고딕" w:cstheme="majorHAnsi"/>
          <w:color w:val="auto"/>
          <w:lang w:eastAsia="ko-KR"/>
        </w:rPr>
      </w:pPr>
      <w:r w:rsidRPr="009C259E">
        <w:rPr>
          <w:rFonts w:ascii="맑은 고딕" w:eastAsia="맑은 고딕" w:hAnsi="맑은 고딕" w:cstheme="majorHAnsi"/>
          <w:color w:val="auto"/>
          <w:lang w:eastAsia="ko-KR"/>
        </w:rPr>
        <w:lastRenderedPageBreak/>
        <w:t>2.</w:t>
      </w:r>
      <w:r w:rsidRPr="009C259E">
        <w:rPr>
          <w:rFonts w:ascii="맑은 고딕" w:eastAsia="맑은 고딕" w:hAnsi="맑은 고딕" w:cstheme="majorHAnsi"/>
          <w:color w:val="auto"/>
          <w:lang w:eastAsia="ko-KR"/>
        </w:rPr>
        <w:t xml:space="preserve"> </w:t>
      </w:r>
      <w:proofErr w:type="spellStart"/>
      <w:r w:rsidR="00031A41">
        <w:rPr>
          <w:rFonts w:ascii="맑은 고딕" w:eastAsia="맑은 고딕" w:hAnsi="맑은 고딕" w:cs="맑은 고딕" w:hint="eastAsia"/>
          <w:color w:val="auto"/>
          <w:lang w:eastAsia="ko-KR"/>
        </w:rPr>
        <w:t>U</w:t>
      </w:r>
      <w:r w:rsidR="00031A41">
        <w:rPr>
          <w:rFonts w:ascii="맑은 고딕" w:eastAsia="맑은 고딕" w:hAnsi="맑은 고딕" w:cs="맑은 고딕"/>
          <w:color w:val="auto"/>
          <w:lang w:eastAsia="ko-KR"/>
        </w:rPr>
        <w:t>seCase</w:t>
      </w:r>
      <w:proofErr w:type="spellEnd"/>
      <w:r w:rsidRPr="009C259E">
        <w:rPr>
          <w:rFonts w:ascii="맑은 고딕" w:eastAsia="맑은 고딕" w:hAnsi="맑은 고딕" w:cstheme="majorHAnsi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color w:val="auto"/>
          <w:lang w:eastAsia="ko-KR"/>
        </w:rPr>
        <w:t>다이어그램</w:t>
      </w:r>
    </w:p>
    <w:p w:rsidR="008C7BBC" w:rsidRPr="009C259E" w:rsidRDefault="009D4896">
      <w:pPr>
        <w:rPr>
          <w:rFonts w:ascii="맑은 고딕" w:eastAsia="맑은 고딕" w:hAnsi="맑은 고딕" w:cstheme="majorHAnsi"/>
          <w:lang w:eastAsia="ko-KR"/>
        </w:rPr>
      </w:pPr>
      <w:r w:rsidRPr="009C259E">
        <w:rPr>
          <w:rFonts w:ascii="맑은 고딕" w:eastAsia="맑은 고딕" w:hAnsi="맑은 고딕" w:cs="맑은 고딕" w:hint="eastAsia"/>
          <w:lang w:eastAsia="ko-KR"/>
        </w:rPr>
        <w:t>아래는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lang w:eastAsia="ko-KR"/>
        </w:rPr>
        <w:t>주요</w:t>
      </w:r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proofErr w:type="spellStart"/>
      <w:r w:rsidR="00031A41">
        <w:rPr>
          <w:rFonts w:ascii="맑은 고딕" w:eastAsia="맑은 고딕" w:hAnsi="맑은 고딕" w:cs="맑은 고딕" w:hint="eastAsia"/>
          <w:lang w:eastAsia="ko-KR"/>
        </w:rPr>
        <w:t>U</w:t>
      </w:r>
      <w:r w:rsidR="00031A41">
        <w:rPr>
          <w:rFonts w:ascii="맑은 고딕" w:eastAsia="맑은 고딕" w:hAnsi="맑은 고딕" w:cs="맑은 고딕"/>
          <w:lang w:eastAsia="ko-KR"/>
        </w:rPr>
        <w:t>seCase</w:t>
      </w:r>
      <w:proofErr w:type="spellEnd"/>
      <w:r w:rsidRPr="009C259E">
        <w:rPr>
          <w:rFonts w:ascii="맑은 고딕" w:eastAsia="맑은 고딕" w:hAnsi="맑은 고딕" w:cstheme="majorHAnsi"/>
          <w:lang w:eastAsia="ko-KR"/>
        </w:rPr>
        <w:t xml:space="preserve"> </w:t>
      </w:r>
      <w:r w:rsidR="009C259E" w:rsidRPr="009C259E">
        <w:rPr>
          <w:rFonts w:ascii="맑은 고딕" w:eastAsia="맑은 고딕" w:hAnsi="맑은 고딕" w:cs="맑은 고딕" w:hint="eastAsia"/>
          <w:lang w:eastAsia="ko-KR"/>
        </w:rPr>
        <w:t>다이어그램입니다.</w:t>
      </w:r>
      <w:r w:rsidRPr="009C259E">
        <w:rPr>
          <w:rFonts w:ascii="맑은 고딕" w:eastAsia="맑은 고딕" w:hAnsi="맑은 고딕" w:cstheme="majorHAnsi"/>
          <w:lang w:eastAsia="ko-KR"/>
        </w:rPr>
        <w:br/>
      </w:r>
      <w:r w:rsidR="00AE51D2">
        <w:rPr>
          <w:rFonts w:ascii="맑은 고딕" w:eastAsia="맑은 고딕" w:hAnsi="맑은 고딕" w:cstheme="majorHAnsi"/>
          <w:noProof/>
          <w:lang w:eastAsia="ko-KR"/>
        </w:rPr>
        <w:drawing>
          <wp:inline distT="0" distB="0" distL="0" distR="0">
            <wp:extent cx="4610100" cy="5238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397" w:rsidRPr="00031A41" w:rsidRDefault="009D4896">
      <w:pPr>
        <w:rPr>
          <w:rFonts w:ascii="맑은 고딕" w:eastAsia="맑은 고딕" w:hAnsi="맑은 고딕" w:cstheme="majorHAnsi" w:hint="eastAsia"/>
          <w:lang w:eastAsia="ko-KR"/>
        </w:rPr>
      </w:pPr>
      <w:proofErr w:type="spellStart"/>
      <w:r w:rsidRPr="009C259E">
        <w:rPr>
          <w:rFonts w:ascii="맑은 고딕" w:eastAsia="맑은 고딕" w:hAnsi="맑은 고딕" w:cs="맑은 고딕" w:hint="eastAsia"/>
          <w:b/>
          <w:lang w:eastAsia="ko-KR"/>
        </w:rPr>
        <w:t>액터</w:t>
      </w:r>
      <w:proofErr w:type="spellEnd"/>
      <w:r w:rsidRPr="009C259E">
        <w:rPr>
          <w:rFonts w:ascii="맑은 고딕" w:eastAsia="맑은 고딕" w:hAnsi="맑은 고딕" w:cstheme="majorHAnsi"/>
          <w:b/>
          <w:lang w:eastAsia="ko-KR"/>
        </w:rPr>
        <w:t>:</w:t>
      </w:r>
      <w:r w:rsidRPr="009C259E">
        <w:rPr>
          <w:rFonts w:ascii="맑은 고딕" w:eastAsia="맑은 고딕" w:hAnsi="맑은 고딕" w:cstheme="majorHAnsi"/>
          <w:b/>
          <w:lang w:eastAsia="ko-KR"/>
        </w:rPr>
        <w:br/>
      </w:r>
      <w:r w:rsidRPr="009C259E">
        <w:rPr>
          <w:rFonts w:ascii="맑은 고딕" w:eastAsia="맑은 고딕" w:hAnsi="맑은 고딕" w:cstheme="majorHAnsi"/>
          <w:lang w:eastAsia="ko-KR"/>
        </w:rPr>
        <w:t xml:space="preserve">- </w:t>
      </w:r>
      <w:r w:rsidR="009C259E" w:rsidRPr="009C259E">
        <w:rPr>
          <w:rFonts w:ascii="맑은 고딕" w:eastAsia="맑은 고딕" w:hAnsi="맑은 고딕" w:cs="바탕체" w:hint="eastAsia"/>
          <w:lang w:eastAsia="ko-KR"/>
        </w:rPr>
        <w:t>User</w:t>
      </w:r>
      <w:r w:rsidR="009C259E" w:rsidRPr="009C259E">
        <w:rPr>
          <w:rFonts w:ascii="맑은 고딕" w:eastAsia="맑은 고딕" w:hAnsi="맑은 고딕" w:cstheme="majorHAnsi"/>
          <w:b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/>
          <w:b/>
          <w:lang w:eastAsia="ko-KR"/>
        </w:rPr>
        <w:br/>
      </w:r>
      <w:r w:rsidRPr="009C259E">
        <w:rPr>
          <w:rFonts w:ascii="맑은 고딕" w:eastAsia="맑은 고딕" w:hAnsi="맑은 고딕" w:cs="맑은 고딕" w:hint="eastAsia"/>
          <w:b/>
          <w:lang w:eastAsia="ko-KR"/>
        </w:rPr>
        <w:t>기능</w:t>
      </w:r>
      <w:r w:rsidRPr="009C259E">
        <w:rPr>
          <w:rFonts w:ascii="맑은 고딕" w:eastAsia="맑은 고딕" w:hAnsi="맑은 고딕" w:cstheme="majorHAnsi"/>
          <w:b/>
          <w:lang w:eastAsia="ko-KR"/>
        </w:rPr>
        <w:t>:</w:t>
      </w:r>
      <w:r w:rsidRPr="009C259E">
        <w:rPr>
          <w:rFonts w:ascii="맑은 고딕" w:eastAsia="맑은 고딕" w:hAnsi="맑은 고딕" w:cstheme="majorHAnsi"/>
          <w:b/>
          <w:lang w:eastAsia="ko-KR"/>
        </w:rPr>
        <w:br/>
      </w:r>
      <w:r w:rsidRPr="009C259E">
        <w:rPr>
          <w:rFonts w:ascii="맑은 고딕" w:eastAsia="맑은 고딕" w:hAnsi="맑은 고딕" w:cstheme="majorHAnsi"/>
          <w:lang w:eastAsia="ko-KR"/>
        </w:rPr>
        <w:t xml:space="preserve">- </w:t>
      </w:r>
      <w:r w:rsidRPr="009C259E">
        <w:rPr>
          <w:rFonts w:ascii="맑은 고딕" w:eastAsia="맑은 고딕" w:hAnsi="맑은 고딕" w:cs="맑은 고딕" w:hint="eastAsia"/>
          <w:lang w:eastAsia="ko-KR"/>
        </w:rPr>
        <w:t>회원가입</w:t>
      </w:r>
      <w:r w:rsidRPr="009C259E">
        <w:rPr>
          <w:rFonts w:ascii="맑은 고딕" w:eastAsia="맑은 고딕" w:hAnsi="맑은 고딕" w:cstheme="majorHAnsi"/>
          <w:lang w:eastAsia="ko-KR"/>
        </w:rPr>
        <w:t xml:space="preserve">, </w:t>
      </w:r>
      <w:r w:rsidRPr="009C259E">
        <w:rPr>
          <w:rFonts w:ascii="맑은 고딕" w:eastAsia="맑은 고딕" w:hAnsi="맑은 고딕" w:cs="맑은 고딕" w:hint="eastAsia"/>
          <w:lang w:eastAsia="ko-KR"/>
        </w:rPr>
        <w:t>로그인</w:t>
      </w:r>
      <w:r w:rsidRPr="009C259E">
        <w:rPr>
          <w:rFonts w:ascii="맑은 고딕" w:eastAsia="맑은 고딕" w:hAnsi="맑은 고딕" w:cstheme="majorHAnsi"/>
          <w:lang w:eastAsia="ko-KR"/>
        </w:rPr>
        <w:t>/</w:t>
      </w:r>
      <w:r w:rsidRPr="009C259E">
        <w:rPr>
          <w:rFonts w:ascii="맑은 고딕" w:eastAsia="맑은 고딕" w:hAnsi="맑은 고딕" w:cs="맑은 고딕" w:hint="eastAsia"/>
          <w:lang w:eastAsia="ko-KR"/>
        </w:rPr>
        <w:t>로그아웃</w:t>
      </w:r>
      <w:r w:rsidR="00AE51D2">
        <w:rPr>
          <w:rFonts w:ascii="맑은 고딕" w:eastAsia="맑은 고딕" w:hAnsi="맑은 고딕" w:cstheme="majorHAnsi"/>
          <w:lang w:eastAsia="ko-KR"/>
        </w:rPr>
        <w:br/>
        <w:t xml:space="preserve">- </w:t>
      </w:r>
      <w:r w:rsidR="009C259E" w:rsidRPr="009C259E">
        <w:rPr>
          <w:rFonts w:ascii="맑은 고딕" w:eastAsia="맑은 고딕" w:hAnsi="맑은 고딕" w:cs="바탕체" w:hint="eastAsia"/>
          <w:lang w:eastAsia="ko-KR"/>
        </w:rPr>
        <w:t>유저 페이지</w:t>
      </w:r>
      <w:r w:rsidR="00920DD7">
        <w:rPr>
          <w:rFonts w:ascii="맑은 고딕" w:eastAsia="맑은 고딕" w:hAnsi="맑은 고딕" w:cs="바탕체" w:hint="eastAsia"/>
          <w:lang w:eastAsia="ko-KR"/>
        </w:rPr>
        <w:t xml:space="preserve"> 조회(지금까지 분석을 진행하였던 사진 </w:t>
      </w:r>
      <w:r w:rsidR="00AE51D2">
        <w:rPr>
          <w:rFonts w:ascii="맑은 고딕" w:eastAsia="맑은 고딕" w:hAnsi="맑은 고딕" w:cs="바탕체" w:hint="eastAsia"/>
          <w:lang w:eastAsia="ko-KR"/>
        </w:rPr>
        <w:t>로그 저장)</w:t>
      </w:r>
      <w:r w:rsidR="00AE51D2">
        <w:rPr>
          <w:rFonts w:ascii="맑은 고딕" w:eastAsia="맑은 고딕" w:hAnsi="맑은 고딕" w:cstheme="majorHAnsi"/>
          <w:lang w:eastAsia="ko-KR"/>
        </w:rPr>
        <w:br/>
        <w:t xml:space="preserve">- </w:t>
      </w:r>
      <w:r w:rsidR="00AE51D2">
        <w:rPr>
          <w:rFonts w:ascii="맑은 고딕" w:eastAsia="맑은 고딕" w:hAnsi="맑은 고딕" w:cstheme="majorHAnsi" w:hint="eastAsia"/>
          <w:lang w:eastAsia="ko-KR"/>
        </w:rPr>
        <w:t>경기 정보 및 사진의 입력</w:t>
      </w:r>
      <w:r w:rsidR="00AE51D2">
        <w:rPr>
          <w:rFonts w:ascii="맑은 고딕" w:eastAsia="맑은 고딕" w:hAnsi="맑은 고딕" w:cstheme="majorHAnsi"/>
          <w:lang w:eastAsia="ko-KR"/>
        </w:rPr>
        <w:br/>
        <w:t xml:space="preserve">- </w:t>
      </w:r>
      <w:r w:rsidR="00AE51D2">
        <w:rPr>
          <w:rFonts w:ascii="맑은 고딕" w:eastAsia="맑은 고딕" w:hAnsi="맑은 고딕" w:cstheme="majorHAnsi" w:hint="eastAsia"/>
          <w:lang w:eastAsia="ko-KR"/>
        </w:rPr>
        <w:t>경기 정보 및 표정의 감별을 통해 승률을 계산</w:t>
      </w:r>
    </w:p>
    <w:p w:rsidR="008C7BBC" w:rsidRPr="009C259E" w:rsidRDefault="009D4896">
      <w:pPr>
        <w:pStyle w:val="21"/>
        <w:rPr>
          <w:rFonts w:ascii="맑은 고딕" w:eastAsia="맑은 고딕" w:hAnsi="맑은 고딕" w:cstheme="majorHAnsi"/>
          <w:color w:val="auto"/>
          <w:lang w:eastAsia="ko-KR"/>
        </w:rPr>
      </w:pPr>
      <w:r w:rsidRPr="009C259E">
        <w:rPr>
          <w:rFonts w:ascii="맑은 고딕" w:eastAsia="맑은 고딕" w:hAnsi="맑은 고딕" w:cstheme="majorHAnsi"/>
          <w:color w:val="auto"/>
          <w:lang w:eastAsia="ko-KR"/>
        </w:rPr>
        <w:lastRenderedPageBreak/>
        <w:t xml:space="preserve">3. </w:t>
      </w:r>
      <w:r w:rsidRPr="009C259E">
        <w:rPr>
          <w:rFonts w:ascii="맑은 고딕" w:eastAsia="맑은 고딕" w:hAnsi="맑은 고딕" w:cs="맑은 고딕" w:hint="eastAsia"/>
          <w:color w:val="auto"/>
          <w:lang w:eastAsia="ko-KR"/>
        </w:rPr>
        <w:t>테이블</w:t>
      </w:r>
      <w:r w:rsidRPr="009C259E">
        <w:rPr>
          <w:rFonts w:ascii="맑은 고딕" w:eastAsia="맑은 고딕" w:hAnsi="맑은 고딕" w:cstheme="majorHAnsi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="맑은 고딕" w:hint="eastAsia"/>
          <w:color w:val="auto"/>
          <w:lang w:eastAsia="ko-KR"/>
        </w:rPr>
        <w:t>구조도</w:t>
      </w:r>
      <w:r w:rsidRPr="009C259E">
        <w:rPr>
          <w:rFonts w:ascii="맑은 고딕" w:eastAsia="맑은 고딕" w:hAnsi="맑은 고딕" w:cstheme="majorHAnsi"/>
          <w:color w:val="auto"/>
          <w:lang w:eastAsia="ko-KR"/>
        </w:rPr>
        <w:t xml:space="preserve"> (ERD)</w:t>
      </w:r>
    </w:p>
    <w:p w:rsidR="008C7BBC" w:rsidRPr="009C259E" w:rsidRDefault="009D4896">
      <w:pPr>
        <w:rPr>
          <w:rFonts w:ascii="맑은 고딕" w:eastAsia="맑은 고딕" w:hAnsi="맑은 고딕" w:cstheme="majorHAnsi" w:hint="eastAsia"/>
          <w:lang w:eastAsia="ko-KR"/>
        </w:rPr>
      </w:pPr>
      <w:r w:rsidRPr="009C259E">
        <w:rPr>
          <w:rFonts w:ascii="맑은 고딕" w:eastAsia="맑은 고딕" w:hAnsi="맑은 고딕" w:cs="맑은 고딕" w:hint="eastAsia"/>
          <w:lang w:eastAsia="ko-KR"/>
        </w:rPr>
        <w:t>아래는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데이터베이스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테이블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구조를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나타냅니다</w:t>
      </w:r>
      <w:r w:rsidRPr="009C259E">
        <w:rPr>
          <w:rFonts w:ascii="맑은 고딕" w:eastAsia="맑은 고딕" w:hAnsi="맑은 고딕" w:cstheme="majorHAnsi" w:hint="eastAsia"/>
          <w:lang w:eastAsia="ko-KR"/>
        </w:rPr>
        <w:t>:</w:t>
      </w:r>
      <w:r w:rsidRPr="009C259E">
        <w:rPr>
          <w:rFonts w:ascii="맑은 고딕" w:eastAsia="맑은 고딕" w:hAnsi="맑은 고딕" w:cstheme="majorHAnsi" w:hint="eastAsia"/>
          <w:lang w:eastAsia="ko-KR"/>
        </w:rPr>
        <w:br/>
      </w:r>
      <w:r w:rsidR="000F5397" w:rsidRPr="009C259E">
        <w:rPr>
          <w:rFonts w:ascii="맑은 고딕" w:eastAsia="맑은 고딕" w:hAnsi="맑은 고딕" w:cstheme="majorHAnsi" w:hint="eastAsia"/>
          <w:lang w:eastAsia="ko-KR"/>
        </w:rPr>
        <w:t xml:space="preserve">(해당 개발은 안정성을 위해 NoSQL 쿼리를 사용하여 작성되었습니다. 아래 도표는 </w:t>
      </w:r>
      <w:proofErr w:type="spellStart"/>
      <w:r w:rsidR="00031A41">
        <w:rPr>
          <w:rFonts w:ascii="맑은 고딕" w:eastAsia="맑은 고딕" w:hAnsi="맑은 고딕" w:cstheme="majorHAnsi"/>
          <w:lang w:eastAsia="ko-KR"/>
        </w:rPr>
        <w:t>Hubernate</w:t>
      </w:r>
      <w:proofErr w:type="spellEnd"/>
      <w:r w:rsidR="00031A41">
        <w:rPr>
          <w:rFonts w:ascii="맑은 고딕" w:eastAsia="맑은 고딕" w:hAnsi="맑은 고딕" w:cstheme="majorHAnsi" w:hint="eastAsia"/>
          <w:lang w:eastAsia="ko-KR"/>
        </w:rPr>
        <w:t>를</w:t>
      </w:r>
      <w:r w:rsidR="000F5397" w:rsidRPr="009C259E">
        <w:rPr>
          <w:rFonts w:ascii="맑은 고딕" w:eastAsia="맑은 고딕" w:hAnsi="맑은 고딕" w:cstheme="majorHAnsi" w:hint="eastAsia"/>
          <w:lang w:eastAsia="ko-KR"/>
        </w:rPr>
        <w:t xml:space="preserve"> 통해 생성되는 테이블과 칼럼의 목록입니다. </w:t>
      </w:r>
      <w:r w:rsidR="00031A41">
        <w:rPr>
          <w:rFonts w:ascii="맑은 고딕" w:eastAsia="맑은 고딕" w:hAnsi="맑은 고딕" w:cstheme="majorHAnsi" w:hint="eastAsia"/>
          <w:lang w:eastAsia="ko-KR"/>
        </w:rP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616"/>
        <w:gridCol w:w="3673"/>
        <w:gridCol w:w="2567"/>
      </w:tblGrid>
      <w:tr w:rsidR="007F2B58" w:rsidRPr="009C259E">
        <w:tc>
          <w:tcPr>
            <w:tcW w:w="2880" w:type="dxa"/>
          </w:tcPr>
          <w:p w:rsidR="008C7BBC" w:rsidRPr="009C259E" w:rsidRDefault="009D4896">
            <w:pPr>
              <w:rPr>
                <w:rFonts w:ascii="맑은 고딕" w:eastAsia="맑은 고딕" w:hAnsi="맑은 고딕" w:cstheme="majorHAnsi" w:hint="eastAsia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테이블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이름</w:t>
            </w:r>
            <w:proofErr w:type="spellEnd"/>
          </w:p>
        </w:tc>
        <w:tc>
          <w:tcPr>
            <w:tcW w:w="2880" w:type="dxa"/>
          </w:tcPr>
          <w:p w:rsidR="008C7BBC" w:rsidRPr="009C259E" w:rsidRDefault="009D4896">
            <w:pPr>
              <w:rPr>
                <w:rFonts w:ascii="맑은 고딕" w:eastAsia="맑은 고딕" w:hAnsi="맑은 고딕" w:cstheme="majorHAnsi" w:hint="eastAsia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컬럼</w:t>
            </w:r>
          </w:p>
        </w:tc>
        <w:tc>
          <w:tcPr>
            <w:tcW w:w="2880" w:type="dxa"/>
          </w:tcPr>
          <w:p w:rsidR="008C7BBC" w:rsidRPr="009C259E" w:rsidRDefault="009D4896">
            <w:pPr>
              <w:rPr>
                <w:rFonts w:ascii="맑은 고딕" w:eastAsia="맑은 고딕" w:hAnsi="맑은 고딕" w:cstheme="majorHAnsi" w:hint="eastAsia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설명</w:t>
            </w:r>
          </w:p>
        </w:tc>
      </w:tr>
      <w:tr w:rsidR="00B664FE" w:rsidRPr="009C259E">
        <w:tc>
          <w:tcPr>
            <w:tcW w:w="2880" w:type="dxa"/>
          </w:tcPr>
          <w:p w:rsidR="00B664FE" w:rsidRPr="009C259E" w:rsidRDefault="00B664FE" w:rsidP="00B664FE">
            <w:pPr>
              <w:rPr>
                <w:rFonts w:ascii="맑은 고딕" w:eastAsia="맑은 고딕" w:hAnsi="맑은 고딕" w:cstheme="majorHAnsi" w:hint="eastAsia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Role</w:t>
            </w:r>
          </w:p>
        </w:tc>
        <w:tc>
          <w:tcPr>
            <w:tcW w:w="2880" w:type="dxa"/>
          </w:tcPr>
          <w:p w:rsidR="00B664FE" w:rsidRPr="009C259E" w:rsidRDefault="004A2161" w:rsidP="00B664FE">
            <w:pPr>
              <w:rPr>
                <w:rFonts w:ascii="맑은 고딕" w:eastAsia="맑은 고딕" w:hAnsi="맑은 고딕" w:cstheme="majorHAnsi" w:hint="eastAsia"/>
                <w:lang w:eastAsia="ko-KR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id</w:t>
            </w:r>
            <w:r w:rsidR="00B664FE" w:rsidRPr="009C259E">
              <w:rPr>
                <w:rFonts w:ascii="맑은 고딕" w:eastAsia="맑은 고딕" w:hAnsi="맑은 고딕" w:cstheme="majorHAnsi" w:hint="eastAsia"/>
              </w:rPr>
              <w:t xml:space="preserve">, </w:t>
            </w:r>
            <w:r w:rsidRPr="009C259E">
              <w:rPr>
                <w:rFonts w:ascii="맑은 고딕" w:eastAsia="맑은 고딕" w:hAnsi="맑은 고딕" w:cstheme="majorHAnsi" w:hint="eastAsia"/>
              </w:rPr>
              <w:t>name(</w:t>
            </w:r>
            <w:proofErr w:type="spellStart"/>
            <w:r w:rsidR="00B664FE" w:rsidRPr="009C259E">
              <w:rPr>
                <w:rFonts w:ascii="맑은 고딕" w:eastAsia="맑은 고딕" w:hAnsi="맑은 고딕" w:cstheme="majorHAnsi" w:hint="eastAsia"/>
              </w:rPr>
              <w:t>역할명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)</w:t>
            </w:r>
          </w:p>
        </w:tc>
        <w:tc>
          <w:tcPr>
            <w:tcW w:w="2880" w:type="dxa"/>
          </w:tcPr>
          <w:p w:rsidR="00B664FE" w:rsidRPr="009C259E" w:rsidRDefault="00B664FE" w:rsidP="00B664FE">
            <w:pPr>
              <w:rPr>
                <w:rFonts w:ascii="맑은 고딕" w:eastAsia="맑은 고딕" w:hAnsi="맑은 고딕" w:cstheme="majorHAnsi" w:hint="eastAsia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사용자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역할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정보</w:t>
            </w:r>
            <w:proofErr w:type="spellEnd"/>
          </w:p>
        </w:tc>
      </w:tr>
      <w:tr w:rsidR="00B664FE" w:rsidRPr="009C259E">
        <w:tc>
          <w:tcPr>
            <w:tcW w:w="2880" w:type="dxa"/>
          </w:tcPr>
          <w:p w:rsidR="00B664FE" w:rsidRPr="009C259E" w:rsidRDefault="00B664FE" w:rsidP="00B664FE">
            <w:pPr>
              <w:rPr>
                <w:rFonts w:ascii="맑은 고딕" w:eastAsia="맑은 고딕" w:hAnsi="맑은 고딕" w:cstheme="majorHAnsi" w:hint="eastAsia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User</w:t>
            </w:r>
          </w:p>
        </w:tc>
        <w:tc>
          <w:tcPr>
            <w:tcW w:w="2880" w:type="dxa"/>
          </w:tcPr>
          <w:p w:rsidR="00B664FE" w:rsidRPr="009C259E" w:rsidRDefault="004A2161" w:rsidP="00B664FE">
            <w:pPr>
              <w:rPr>
                <w:rFonts w:ascii="맑은 고딕" w:eastAsia="맑은 고딕" w:hAnsi="맑은 고딕" w:cstheme="majorHAnsi" w:hint="eastAsia"/>
                <w:lang w:eastAsia="ko-KR"/>
              </w:rPr>
            </w:pPr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id</w:t>
            </w:r>
            <w:r w:rsidR="00B664FE" w:rsidRPr="009C259E">
              <w:rPr>
                <w:rFonts w:ascii="맑은 고딕" w:eastAsia="맑은 고딕" w:hAnsi="맑은 고딕" w:cstheme="majorHAnsi" w:hint="eastAsia"/>
                <w:lang w:eastAsia="ko-KR"/>
              </w:rPr>
              <w:t xml:space="preserve">, </w:t>
            </w:r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username(</w:t>
            </w:r>
            <w:r w:rsidR="00B664FE" w:rsidRPr="009C259E">
              <w:rPr>
                <w:rFonts w:ascii="맑은 고딕" w:eastAsia="맑은 고딕" w:hAnsi="맑은 고딕" w:cstheme="majorHAnsi" w:hint="eastAsia"/>
                <w:lang w:eastAsia="ko-KR"/>
              </w:rPr>
              <w:t>이름</w:t>
            </w:r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)</w:t>
            </w:r>
            <w:r w:rsidR="00B664FE" w:rsidRPr="009C259E">
              <w:rPr>
                <w:rFonts w:ascii="맑은 고딕" w:eastAsia="맑은 고딕" w:hAnsi="맑은 고딕" w:cstheme="majorHAnsi" w:hint="eastAsia"/>
                <w:lang w:eastAsia="ko-KR"/>
              </w:rPr>
              <w:t>,</w:t>
            </w:r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 xml:space="preserve"> email(</w:t>
            </w:r>
            <w:r w:rsidR="00B664FE" w:rsidRPr="009C259E">
              <w:rPr>
                <w:rFonts w:ascii="맑은 고딕" w:eastAsia="맑은 고딕" w:hAnsi="맑은 고딕" w:cstheme="majorHAnsi" w:hint="eastAsia"/>
                <w:lang w:eastAsia="ko-KR"/>
              </w:rPr>
              <w:t>이메일</w:t>
            </w:r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)</w:t>
            </w:r>
            <w:proofErr w:type="gramStart"/>
            <w:r w:rsidR="00B664FE" w:rsidRPr="009C259E">
              <w:rPr>
                <w:rFonts w:ascii="맑은 고딕" w:eastAsia="맑은 고딕" w:hAnsi="맑은 고딕" w:cstheme="majorHAnsi" w:hint="eastAsia"/>
                <w:lang w:eastAsia="ko-KR"/>
              </w:rPr>
              <w:t>,</w:t>
            </w:r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password</w:t>
            </w:r>
            <w:proofErr w:type="gramEnd"/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(</w:t>
            </w:r>
            <w:r w:rsidR="00B664FE" w:rsidRPr="009C259E">
              <w:rPr>
                <w:rFonts w:ascii="맑은 고딕" w:eastAsia="맑은 고딕" w:hAnsi="맑은 고딕" w:cstheme="majorHAnsi" w:hint="eastAsia"/>
                <w:lang w:eastAsia="ko-KR"/>
              </w:rPr>
              <w:t xml:space="preserve"> 비밀번호</w:t>
            </w:r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)</w:t>
            </w:r>
            <w:r w:rsidR="00B664FE" w:rsidRPr="009C259E">
              <w:rPr>
                <w:rFonts w:ascii="맑은 고딕" w:eastAsia="맑은 고딕" w:hAnsi="맑은 고딕" w:cstheme="majorHAnsi" w:hint="eastAsia"/>
                <w:lang w:eastAsia="ko-KR"/>
              </w:rPr>
              <w:t xml:space="preserve">, </w:t>
            </w:r>
          </w:p>
        </w:tc>
        <w:tc>
          <w:tcPr>
            <w:tcW w:w="2880" w:type="dxa"/>
          </w:tcPr>
          <w:p w:rsidR="00B664FE" w:rsidRPr="009C259E" w:rsidRDefault="00B664FE" w:rsidP="00B664FE">
            <w:pPr>
              <w:rPr>
                <w:rFonts w:ascii="맑은 고딕" w:eastAsia="맑은 고딕" w:hAnsi="맑은 고딕" w:cstheme="majorHAnsi" w:hint="eastAsia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사용자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정보</w:t>
            </w:r>
            <w:proofErr w:type="spellEnd"/>
          </w:p>
        </w:tc>
      </w:tr>
      <w:tr w:rsidR="007F2B58" w:rsidRPr="009C259E">
        <w:tc>
          <w:tcPr>
            <w:tcW w:w="2880" w:type="dxa"/>
          </w:tcPr>
          <w:p w:rsidR="008C7BBC" w:rsidRPr="009C259E" w:rsidRDefault="009D4896">
            <w:pPr>
              <w:rPr>
                <w:rFonts w:ascii="맑은 고딕" w:eastAsia="맑은 고딕" w:hAnsi="맑은 고딕" w:cstheme="majorHAnsi" w:hint="eastAsia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User_Role</w:t>
            </w:r>
            <w:proofErr w:type="spellEnd"/>
          </w:p>
        </w:tc>
        <w:tc>
          <w:tcPr>
            <w:tcW w:w="2880" w:type="dxa"/>
          </w:tcPr>
          <w:p w:rsidR="008C7BBC" w:rsidRPr="009C259E" w:rsidRDefault="009D4896">
            <w:pPr>
              <w:rPr>
                <w:rFonts w:ascii="맑은 고딕" w:eastAsia="맑은 고딕" w:hAnsi="맑은 고딕" w:cstheme="majorHAnsi" w:hint="eastAsia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사용자</w:t>
            </w:r>
            <w:r w:rsidRPr="009C259E">
              <w:rPr>
                <w:rFonts w:ascii="맑은 고딕" w:eastAsia="맑은 고딕" w:hAnsi="맑은 고딕" w:cstheme="majorHAnsi" w:hint="eastAsia"/>
              </w:rPr>
              <w:t xml:space="preserve"> ID, </w:t>
            </w:r>
            <w:r w:rsidRPr="009C259E">
              <w:rPr>
                <w:rFonts w:ascii="맑은 고딕" w:eastAsia="맑은 고딕" w:hAnsi="맑은 고딕" w:cstheme="majorHAnsi" w:hint="eastAsia"/>
              </w:rPr>
              <w:t>역할</w:t>
            </w:r>
            <w:r w:rsidRPr="009C259E">
              <w:rPr>
                <w:rFonts w:ascii="맑은 고딕" w:eastAsia="맑은 고딕" w:hAnsi="맑은 고딕" w:cstheme="majorHAnsi" w:hint="eastAsia"/>
              </w:rPr>
              <w:t xml:space="preserve"> ID</w:t>
            </w:r>
          </w:p>
        </w:tc>
        <w:tc>
          <w:tcPr>
            <w:tcW w:w="2880" w:type="dxa"/>
          </w:tcPr>
          <w:p w:rsidR="008C7BBC" w:rsidRPr="009C259E" w:rsidRDefault="009D4896">
            <w:pPr>
              <w:rPr>
                <w:rFonts w:ascii="맑은 고딕" w:eastAsia="맑은 고딕" w:hAnsi="맑은 고딕" w:cstheme="majorHAnsi" w:hint="eastAsia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다대다</w:t>
            </w:r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r w:rsidRPr="009C259E">
              <w:rPr>
                <w:rFonts w:ascii="맑은 고딕" w:eastAsia="맑은 고딕" w:hAnsi="맑은 고딕" w:cstheme="majorHAnsi" w:hint="eastAsia"/>
              </w:rPr>
              <w:t>관계</w:t>
            </w:r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r w:rsidRPr="009C259E">
              <w:rPr>
                <w:rFonts w:ascii="맑은 고딕" w:eastAsia="맑은 고딕" w:hAnsi="맑은 고딕" w:cstheme="majorHAnsi" w:hint="eastAsia"/>
              </w:rPr>
              <w:t>관리</w:t>
            </w:r>
          </w:p>
        </w:tc>
      </w:tr>
    </w:tbl>
    <w:p w:rsidR="000F5397" w:rsidRPr="009C259E" w:rsidRDefault="000F5397" w:rsidP="00727C6C">
      <w:pPr>
        <w:pStyle w:val="31"/>
        <w:rPr>
          <w:rFonts w:ascii="맑은 고딕" w:eastAsia="맑은 고딕" w:hAnsi="맑은 고딕" w:cstheme="majorHAnsi" w:hint="eastAsia"/>
          <w:color w:val="auto"/>
          <w:sz w:val="24"/>
          <w:lang w:eastAsia="ko-KR"/>
        </w:rPr>
      </w:pPr>
      <w:r w:rsidRPr="009C259E">
        <w:rPr>
          <w:rFonts w:ascii="맑은 고딕" w:eastAsia="맑은 고딕" w:hAnsi="맑은 고딕" w:cstheme="majorHAnsi" w:hint="eastAsia"/>
          <w:color w:val="auto"/>
          <w:sz w:val="24"/>
          <w:lang w:eastAsia="ko-KR"/>
        </w:rPr>
        <w:t>3-1. Roles table</w:t>
      </w:r>
    </w:p>
    <w:p w:rsidR="000F5397" w:rsidRPr="009C259E" w:rsidRDefault="00727C6C" w:rsidP="000F5397">
      <w:pPr>
        <w:rPr>
          <w:rFonts w:ascii="맑은 고딕" w:eastAsia="맑은 고딕" w:hAnsi="맑은 고딕" w:cstheme="majorHAnsi" w:hint="eastAsia"/>
          <w:lang w:eastAsia="ko-KR"/>
        </w:rPr>
      </w:pPr>
      <w:r w:rsidRPr="009C259E">
        <w:rPr>
          <w:rFonts w:ascii="맑은 고딕" w:eastAsia="맑은 고딕" w:hAnsi="맑은 고딕" w:cstheme="majorHAnsi" w:hint="eastAsia"/>
          <w:noProof/>
          <w:lang w:eastAsia="ko-KR"/>
        </w:rPr>
        <w:drawing>
          <wp:inline distT="0" distB="0" distL="0" distR="0" wp14:anchorId="52DA63DB" wp14:editId="1F35AD90">
            <wp:extent cx="545782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397" w:rsidRPr="009C259E" w:rsidRDefault="000F5397">
      <w:pPr>
        <w:pStyle w:val="31"/>
        <w:rPr>
          <w:rFonts w:ascii="맑은 고딕" w:eastAsia="맑은 고딕" w:hAnsi="맑은 고딕" w:cstheme="majorHAnsi" w:hint="eastAsia"/>
          <w:color w:val="auto"/>
          <w:lang w:eastAsia="ko-KR"/>
        </w:rPr>
      </w:pP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3-2.</w:t>
      </w:r>
      <w:r w:rsidR="00727C6C"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 User table</w:t>
      </w:r>
    </w:p>
    <w:p w:rsidR="00727C6C" w:rsidRPr="009C259E" w:rsidRDefault="00727C6C" w:rsidP="00727C6C">
      <w:pPr>
        <w:rPr>
          <w:rFonts w:ascii="맑은 고딕" w:eastAsia="맑은 고딕" w:hAnsi="맑은 고딕" w:cstheme="majorHAnsi" w:hint="eastAsia"/>
          <w:lang w:eastAsia="ko-KR"/>
        </w:rPr>
      </w:pPr>
      <w:r w:rsidRPr="009C259E">
        <w:rPr>
          <w:rFonts w:ascii="맑은 고딕" w:eastAsia="맑은 고딕" w:hAnsi="맑은 고딕" w:cstheme="majorHAnsi" w:hint="eastAsia"/>
          <w:noProof/>
          <w:lang w:eastAsia="ko-KR"/>
        </w:rPr>
        <w:drawing>
          <wp:inline distT="0" distB="0" distL="0" distR="0">
            <wp:extent cx="3752850" cy="838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397" w:rsidRPr="009C259E" w:rsidRDefault="000F5397">
      <w:pPr>
        <w:pStyle w:val="31"/>
        <w:rPr>
          <w:rFonts w:ascii="맑은 고딕" w:eastAsia="맑은 고딕" w:hAnsi="맑은 고딕" w:cstheme="majorHAnsi" w:hint="eastAsia"/>
          <w:color w:val="auto"/>
          <w:lang w:eastAsia="ko-KR"/>
        </w:rPr>
      </w:pP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3-3</w:t>
      </w:r>
      <w:r w:rsidR="00727C6C"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. </w:t>
      </w:r>
      <w:proofErr w:type="spellStart"/>
      <w:r w:rsidR="00727C6C"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User_Role</w:t>
      </w:r>
      <w:proofErr w:type="spellEnd"/>
      <w:r w:rsidR="00727C6C"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 table</w:t>
      </w:r>
    </w:p>
    <w:p w:rsidR="001E5609" w:rsidRDefault="00727C6C" w:rsidP="001E5609">
      <w:pPr>
        <w:rPr>
          <w:rFonts w:ascii="맑은 고딕" w:eastAsia="맑은 고딕" w:hAnsi="맑은 고딕" w:cstheme="majorHAnsi"/>
          <w:lang w:eastAsia="ko-KR"/>
        </w:rPr>
      </w:pPr>
      <w:r w:rsidRPr="009C259E">
        <w:rPr>
          <w:rFonts w:ascii="맑은 고딕" w:eastAsia="맑은 고딕" w:hAnsi="맑은 고딕" w:cstheme="majorHAnsi" w:hint="eastAsia"/>
          <w:noProof/>
          <w:lang w:eastAsia="ko-KR"/>
        </w:rPr>
        <w:drawing>
          <wp:inline distT="0" distB="0" distL="0" distR="0">
            <wp:extent cx="2809875" cy="514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09" w:rsidRDefault="001E5609" w:rsidP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 w:rsidP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 w:rsidP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 w:rsidP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 w:rsidP="001E5609">
      <w:pPr>
        <w:rPr>
          <w:rFonts w:ascii="맑은 고딕" w:eastAsia="맑은 고딕" w:hAnsi="맑은 고딕" w:cstheme="majorHAnsi" w:hint="eastAsia"/>
          <w:lang w:eastAsia="ko-KR"/>
        </w:rPr>
      </w:pPr>
    </w:p>
    <w:p w:rsidR="008C7BBC" w:rsidRPr="009C259E" w:rsidRDefault="009D4896">
      <w:pPr>
        <w:pStyle w:val="21"/>
        <w:rPr>
          <w:rFonts w:ascii="맑은 고딕" w:eastAsia="맑은 고딕" w:hAnsi="맑은 고딕" w:cstheme="majorHAnsi" w:hint="eastAsia"/>
          <w:color w:val="auto"/>
          <w:lang w:eastAsia="ko-KR"/>
        </w:rPr>
      </w:pP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lastRenderedPageBreak/>
        <w:t xml:space="preserve">4. 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클래스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다이어그램</w:t>
      </w:r>
    </w:p>
    <w:p w:rsidR="008C7BBC" w:rsidRDefault="009D4896">
      <w:pPr>
        <w:rPr>
          <w:rFonts w:ascii="맑은 고딕" w:eastAsia="맑은 고딕" w:hAnsi="맑은 고딕" w:cstheme="majorHAnsi"/>
          <w:lang w:eastAsia="ko-KR"/>
        </w:rPr>
      </w:pPr>
      <w:r w:rsidRPr="009C259E">
        <w:rPr>
          <w:rFonts w:ascii="맑은 고딕" w:eastAsia="맑은 고딕" w:hAnsi="맑은 고딕" w:cstheme="majorHAnsi" w:hint="eastAsia"/>
          <w:lang w:eastAsia="ko-KR"/>
        </w:rPr>
        <w:t>프로젝트의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주요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클래스와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이들의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관계를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다음과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같이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나타낼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수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있습니다</w:t>
      </w:r>
      <w:r w:rsidR="007F2B58" w:rsidRPr="009C259E">
        <w:rPr>
          <w:rFonts w:ascii="맑은 고딕" w:eastAsia="맑은 고딕" w:hAnsi="맑은 고딕" w:cstheme="majorHAnsi" w:hint="eastAsia"/>
          <w:lang w:eastAsia="ko-KR"/>
        </w:rPr>
        <w:t>:</w:t>
      </w: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Default="001E5609">
      <w:pPr>
        <w:rPr>
          <w:rFonts w:ascii="맑은 고딕" w:eastAsia="맑은 고딕" w:hAnsi="맑은 고딕" w:cstheme="majorHAnsi"/>
          <w:lang w:eastAsia="ko-KR"/>
        </w:rPr>
      </w:pPr>
    </w:p>
    <w:p w:rsidR="001E5609" w:rsidRPr="009C259E" w:rsidRDefault="001E5609">
      <w:pPr>
        <w:rPr>
          <w:rFonts w:ascii="맑은 고딕" w:eastAsia="맑은 고딕" w:hAnsi="맑은 고딕" w:cstheme="majorHAnsi" w:hint="eastAsia"/>
          <w:lang w:eastAsia="ko-KR"/>
        </w:rPr>
      </w:pPr>
    </w:p>
    <w:p w:rsidR="008C7BBC" w:rsidRPr="009C259E" w:rsidRDefault="009D4896">
      <w:pPr>
        <w:pStyle w:val="21"/>
        <w:rPr>
          <w:rFonts w:ascii="맑은 고딕" w:eastAsia="맑은 고딕" w:hAnsi="맑은 고딕" w:cstheme="majorHAnsi" w:hint="eastAsia"/>
          <w:color w:val="auto"/>
          <w:lang w:eastAsia="ko-KR"/>
        </w:rPr>
      </w:pP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lastRenderedPageBreak/>
        <w:t xml:space="preserve">5. 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사용된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라이브러리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및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프레임워크</w:t>
      </w:r>
    </w:p>
    <w:p w:rsidR="008C7BBC" w:rsidRPr="009C259E" w:rsidRDefault="009D4896">
      <w:pPr>
        <w:rPr>
          <w:rFonts w:ascii="맑은 고딕" w:eastAsia="맑은 고딕" w:hAnsi="맑은 고딕" w:cstheme="majorHAnsi" w:hint="eastAsia"/>
          <w:lang w:eastAsia="ko-KR"/>
        </w:rPr>
      </w:pPr>
      <w:r w:rsidRPr="009C259E">
        <w:rPr>
          <w:rFonts w:ascii="맑은 고딕" w:eastAsia="맑은 고딕" w:hAnsi="맑은 고딕" w:cstheme="majorHAnsi" w:hint="eastAsia"/>
          <w:lang w:eastAsia="ko-KR"/>
        </w:rPr>
        <w:t>본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프로젝트에서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사용된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주요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라이브러리와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프레임워크는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다음과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같습니다</w:t>
      </w:r>
      <w:r w:rsidRPr="009C259E">
        <w:rPr>
          <w:rFonts w:ascii="맑은 고딕" w:eastAsia="맑은 고딕" w:hAnsi="맑은 고딕" w:cstheme="majorHAnsi" w:hint="eastAsia"/>
          <w:lang w:eastAsia="ko-KR"/>
        </w:rPr>
        <w:t>:</w:t>
      </w:r>
    </w:p>
    <w:p w:rsidR="008C7BBC" w:rsidRPr="009C259E" w:rsidRDefault="009D4896">
      <w:pPr>
        <w:pStyle w:val="31"/>
        <w:rPr>
          <w:rFonts w:ascii="맑은 고딕" w:eastAsia="맑은 고딕" w:hAnsi="맑은 고딕" w:cstheme="majorHAnsi" w:hint="eastAsia"/>
          <w:color w:val="auto"/>
          <w:lang w:eastAsia="ko-KR"/>
        </w:rPr>
      </w:pPr>
      <w:proofErr w:type="spellStart"/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프론트엔드</w:t>
      </w:r>
      <w:proofErr w:type="spellEnd"/>
    </w:p>
    <w:p w:rsidR="008C7BBC" w:rsidRPr="009C259E" w:rsidRDefault="007F2B58">
      <w:pPr>
        <w:rPr>
          <w:rFonts w:ascii="맑은 고딕" w:eastAsia="맑은 고딕" w:hAnsi="맑은 고딕" w:cstheme="majorHAnsi" w:hint="eastAsia"/>
          <w:lang w:eastAsia="ko-KR"/>
        </w:rPr>
      </w:pPr>
      <w:r w:rsidRPr="009C259E">
        <w:rPr>
          <w:rFonts w:ascii="맑은 고딕" w:eastAsia="맑은 고딕" w:hAnsi="맑은 고딕" w:cstheme="majorHAnsi" w:hint="eastAsia"/>
          <w:lang w:eastAsia="ko-KR"/>
        </w:rPr>
        <w:t>- Vue.js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사용자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인터페이스를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구축하기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위한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프레임워크로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,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컴포넌트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기반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개발을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지원하여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코드의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proofErr w:type="spellStart"/>
      <w:r w:rsidR="009D4896" w:rsidRPr="009C259E">
        <w:rPr>
          <w:rFonts w:ascii="맑은 고딕" w:eastAsia="맑은 고딕" w:hAnsi="맑은 고딕" w:cstheme="majorHAnsi" w:hint="eastAsia"/>
          <w:lang w:eastAsia="ko-KR"/>
        </w:rPr>
        <w:t>재사용성을</w:t>
      </w:r>
      <w:proofErr w:type="spellEnd"/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높임</w:t>
      </w:r>
      <w:r w:rsidRPr="009C259E">
        <w:rPr>
          <w:rFonts w:ascii="맑은 고딕" w:eastAsia="맑은 고딕" w:hAnsi="맑은 고딕" w:cstheme="majorHAnsi" w:hint="eastAsia"/>
          <w:lang w:eastAsia="ko-KR"/>
        </w:rPr>
        <w:t>.</w:t>
      </w:r>
      <w:r w:rsidRPr="009C259E">
        <w:rPr>
          <w:rFonts w:ascii="맑은 고딕" w:eastAsia="맑은 고딕" w:hAnsi="맑은 고딕" w:cstheme="majorHAnsi" w:hint="eastAsia"/>
          <w:lang w:eastAsia="ko-KR"/>
        </w:rPr>
        <w:br/>
        <w:t xml:space="preserve">- </w:t>
      </w:r>
      <w:proofErr w:type="spellStart"/>
      <w:r w:rsidRPr="009C259E">
        <w:rPr>
          <w:rFonts w:ascii="맑은 고딕" w:eastAsia="맑은 고딕" w:hAnsi="맑은 고딕" w:cstheme="majorHAnsi" w:hint="eastAsia"/>
          <w:lang w:eastAsia="ko-KR"/>
        </w:rPr>
        <w:t>Vue</w:t>
      </w:r>
      <w:proofErr w:type="spellEnd"/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Router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애플리케이션의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클라이언트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사이드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라우팅을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관리</w:t>
      </w:r>
      <w:r w:rsidRPr="009C259E">
        <w:rPr>
          <w:rFonts w:ascii="맑은 고딕" w:eastAsia="맑은 고딕" w:hAnsi="맑은 고딕" w:cstheme="majorHAnsi" w:hint="eastAsia"/>
          <w:lang w:eastAsia="ko-KR"/>
        </w:rPr>
        <w:t>.</w:t>
      </w:r>
      <w:r w:rsidRPr="009C259E">
        <w:rPr>
          <w:rFonts w:ascii="맑은 고딕" w:eastAsia="맑은 고딕" w:hAnsi="맑은 고딕" w:cstheme="majorHAnsi" w:hint="eastAsia"/>
          <w:lang w:eastAsia="ko-KR"/>
        </w:rPr>
        <w:br/>
        <w:t xml:space="preserve">- </w:t>
      </w:r>
      <w:proofErr w:type="spellStart"/>
      <w:r w:rsidRPr="009C259E">
        <w:rPr>
          <w:rFonts w:ascii="맑은 고딕" w:eastAsia="맑은 고딕" w:hAnsi="맑은 고딕" w:cstheme="majorHAnsi" w:hint="eastAsia"/>
          <w:lang w:eastAsia="ko-KR"/>
        </w:rPr>
        <w:t>Vuex</w:t>
      </w:r>
      <w:proofErr w:type="spellEnd"/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상태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관리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를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중앙에서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관리하여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컴포넌트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상태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동기화를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간소화</w:t>
      </w:r>
      <w:r w:rsidRPr="009C259E">
        <w:rPr>
          <w:rFonts w:ascii="맑은 고딕" w:eastAsia="맑은 고딕" w:hAnsi="맑은 고딕" w:cstheme="majorHAnsi" w:hint="eastAsia"/>
          <w:lang w:eastAsia="ko-KR"/>
        </w:rPr>
        <w:t>.</w:t>
      </w:r>
      <w:r w:rsidRPr="009C259E">
        <w:rPr>
          <w:rFonts w:ascii="맑은 고딕" w:eastAsia="맑은 고딕" w:hAnsi="맑은 고딕" w:cstheme="majorHAnsi" w:hint="eastAsia"/>
          <w:lang w:eastAsia="ko-KR"/>
        </w:rPr>
        <w:br/>
        <w:t xml:space="preserve">- </w:t>
      </w:r>
      <w:proofErr w:type="spellStart"/>
      <w:r w:rsidRPr="009C259E">
        <w:rPr>
          <w:rFonts w:ascii="맑은 고딕" w:eastAsia="맑은 고딕" w:hAnsi="맑은 고딕" w:cstheme="majorHAnsi" w:hint="eastAsia"/>
          <w:lang w:eastAsia="ko-KR"/>
        </w:rPr>
        <w:t>Axios</w:t>
      </w:r>
      <w:proofErr w:type="spellEnd"/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: HTTP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클라이언트로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, </w:t>
      </w:r>
      <w:proofErr w:type="spellStart"/>
      <w:r w:rsidR="009D4896" w:rsidRPr="009C259E">
        <w:rPr>
          <w:rFonts w:ascii="맑은 고딕" w:eastAsia="맑은 고딕" w:hAnsi="맑은 고딕" w:cstheme="majorHAnsi" w:hint="eastAsia"/>
          <w:lang w:eastAsia="ko-KR"/>
        </w:rPr>
        <w:t>백엔드</w:t>
      </w:r>
      <w:proofErr w:type="spellEnd"/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API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와의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통신을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처리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.</w:t>
      </w:r>
    </w:p>
    <w:p w:rsidR="008C7BBC" w:rsidRPr="009C259E" w:rsidRDefault="009D4896">
      <w:pPr>
        <w:pStyle w:val="31"/>
        <w:rPr>
          <w:rFonts w:ascii="맑은 고딕" w:eastAsia="맑은 고딕" w:hAnsi="맑은 고딕" w:cstheme="majorHAnsi" w:hint="eastAsia"/>
          <w:color w:val="auto"/>
          <w:lang w:eastAsia="ko-KR"/>
        </w:rPr>
      </w:pPr>
      <w:proofErr w:type="spellStart"/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백엔드</w:t>
      </w:r>
      <w:proofErr w:type="spellEnd"/>
    </w:p>
    <w:p w:rsidR="008C7BBC" w:rsidRPr="009C259E" w:rsidRDefault="007F2B58">
      <w:pPr>
        <w:rPr>
          <w:rFonts w:ascii="맑은 고딕" w:eastAsia="맑은 고딕" w:hAnsi="맑은 고딕" w:cstheme="majorHAnsi" w:hint="eastAsia"/>
          <w:lang w:eastAsia="ko-KR"/>
        </w:rPr>
      </w:pP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-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Spring Boot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애플리케이션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개발을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간소화하고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빠르게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설정할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수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있는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프레임워크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.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br/>
        <w:t xml:space="preserve">-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Spring Security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인증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및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권한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부여를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관리하여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높은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수준의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보안을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제공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.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br/>
        <w:t xml:space="preserve">-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Hibernate (JPA)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데이터베이스와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객체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간의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매핑을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제공하여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1E5609">
        <w:rPr>
          <w:rFonts w:ascii="맑은 고딕" w:eastAsia="맑은 고딕" w:hAnsi="맑은 고딕" w:cstheme="majorHAnsi" w:hint="eastAsia"/>
          <w:lang w:eastAsia="ko-KR"/>
        </w:rPr>
        <w:t>DB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작업을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간소화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.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br/>
        <w:t xml:space="preserve">-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JWT (JSON Web Token)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클라이언트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-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서버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간의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안전한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인증을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위해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사용</w:t>
      </w:r>
      <w:r w:rsidR="009D4896" w:rsidRPr="009C259E">
        <w:rPr>
          <w:rFonts w:ascii="맑은 고딕" w:eastAsia="맑은 고딕" w:hAnsi="맑은 고딕" w:cstheme="majorHAnsi" w:hint="eastAsia"/>
          <w:lang w:eastAsia="ko-KR"/>
        </w:rPr>
        <w:t>.</w:t>
      </w:r>
    </w:p>
    <w:p w:rsidR="008C7BBC" w:rsidRPr="009C259E" w:rsidRDefault="009D4896">
      <w:pPr>
        <w:pStyle w:val="21"/>
        <w:rPr>
          <w:rFonts w:ascii="맑은 고딕" w:eastAsia="맑은 고딕" w:hAnsi="맑은 고딕" w:cstheme="majorHAnsi" w:hint="eastAsia"/>
          <w:color w:val="auto"/>
          <w:lang w:eastAsia="ko-KR"/>
        </w:rPr>
      </w:pP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6. </w:t>
      </w:r>
      <w:r w:rsidR="004F46EB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프론트 및 </w:t>
      </w:r>
      <w:proofErr w:type="spellStart"/>
      <w:r w:rsidR="004F46EB">
        <w:rPr>
          <w:rFonts w:ascii="맑은 고딕" w:eastAsia="맑은 고딕" w:hAnsi="맑은 고딕" w:cstheme="majorHAnsi" w:hint="eastAsia"/>
          <w:color w:val="auto"/>
          <w:lang w:eastAsia="ko-KR"/>
        </w:rPr>
        <w:t>백엔드의</w:t>
      </w:r>
      <w:proofErr w:type="spellEnd"/>
      <w:r w:rsidR="004F46EB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프레임워크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선택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이유</w:t>
      </w:r>
    </w:p>
    <w:p w:rsidR="008C7BBC" w:rsidRPr="009C259E" w:rsidRDefault="009D4896">
      <w:pPr>
        <w:rPr>
          <w:rFonts w:ascii="맑은 고딕" w:eastAsia="맑은 고딕" w:hAnsi="맑은 고딕" w:cstheme="majorHAnsi" w:hint="eastAsia"/>
          <w:lang w:eastAsia="ko-KR"/>
        </w:rPr>
      </w:pPr>
      <w:r w:rsidRPr="009C259E">
        <w:rPr>
          <w:rFonts w:ascii="맑은 고딕" w:eastAsia="맑은 고딕" w:hAnsi="맑은 고딕" w:cstheme="majorHAnsi" w:hint="eastAsia"/>
          <w:lang w:eastAsia="ko-KR"/>
        </w:rPr>
        <w:t>각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프레임워크를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사용한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이유는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다음과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같습니다</w:t>
      </w:r>
      <w:r w:rsidRPr="009C259E">
        <w:rPr>
          <w:rFonts w:ascii="맑은 고딕" w:eastAsia="맑은 고딕" w:hAnsi="맑은 고딕" w:cstheme="majorHAnsi" w:hint="eastAsia"/>
          <w:lang w:eastAsia="ko-KR"/>
        </w:rPr>
        <w:t>:</w:t>
      </w:r>
    </w:p>
    <w:p w:rsidR="008C7BBC" w:rsidRPr="009C259E" w:rsidRDefault="009D4896">
      <w:pPr>
        <w:pStyle w:val="31"/>
        <w:rPr>
          <w:rFonts w:ascii="맑은 고딕" w:eastAsia="맑은 고딕" w:hAnsi="맑은 고딕" w:cstheme="majorHAnsi" w:hint="eastAsia"/>
          <w:color w:val="auto"/>
          <w:lang w:eastAsia="ko-KR"/>
        </w:rPr>
      </w:pPr>
      <w:proofErr w:type="spellStart"/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프론트엔드</w:t>
      </w:r>
      <w:proofErr w:type="spellEnd"/>
    </w:p>
    <w:p w:rsidR="008C7BBC" w:rsidRPr="009C259E" w:rsidRDefault="009D4896">
      <w:pPr>
        <w:rPr>
          <w:rFonts w:ascii="맑은 고딕" w:eastAsia="맑은 고딕" w:hAnsi="맑은 고딕" w:cstheme="majorHAnsi" w:hint="eastAsia"/>
          <w:lang w:eastAsia="ko-KR"/>
        </w:rPr>
      </w:pP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- </w:t>
      </w:r>
      <w:r w:rsidRPr="009C259E">
        <w:rPr>
          <w:rFonts w:ascii="맑은 고딕" w:eastAsia="맑은 고딕" w:hAnsi="맑은 고딕" w:cstheme="majorHAnsi" w:hint="eastAsia"/>
          <w:lang w:eastAsia="ko-KR"/>
        </w:rPr>
        <w:t>Vue.js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Pr="009C259E">
        <w:rPr>
          <w:rFonts w:ascii="맑은 고딕" w:eastAsia="맑은 고딕" w:hAnsi="맑은 고딕" w:cstheme="majorHAnsi" w:hint="eastAsia"/>
          <w:lang w:eastAsia="ko-KR"/>
        </w:rPr>
        <w:t>경량의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SPA(Single Page Application)</w:t>
      </w:r>
      <w:r w:rsidRPr="009C259E">
        <w:rPr>
          <w:rFonts w:ascii="맑은 고딕" w:eastAsia="맑은 고딕" w:hAnsi="맑은 고딕" w:cstheme="majorHAnsi" w:hint="eastAsia"/>
          <w:lang w:eastAsia="ko-KR"/>
        </w:rPr>
        <w:t>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빠르고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간편하게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="00AE51D2">
        <w:rPr>
          <w:rFonts w:ascii="맑은 고딕" w:eastAsia="맑은 고딕" w:hAnsi="맑은 고딕" w:cstheme="majorHAnsi" w:hint="eastAsia"/>
          <w:lang w:eastAsia="ko-KR"/>
        </w:rPr>
        <w:t>개발 가능</w:t>
      </w:r>
      <w:r w:rsidR="00AE51D2">
        <w:rPr>
          <w:rFonts w:ascii="맑은 고딕" w:eastAsia="맑은 고딕" w:hAnsi="맑은 고딕" w:cstheme="majorHAnsi"/>
          <w:lang w:eastAsia="ko-KR"/>
        </w:rPr>
        <w:br/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- </w:t>
      </w:r>
      <w:proofErr w:type="spellStart"/>
      <w:r w:rsidRPr="009C259E">
        <w:rPr>
          <w:rFonts w:ascii="맑은 고딕" w:eastAsia="맑은 고딕" w:hAnsi="맑은 고딕" w:cstheme="majorHAnsi" w:hint="eastAsia"/>
          <w:lang w:eastAsia="ko-KR"/>
        </w:rPr>
        <w:t>Vue</w:t>
      </w:r>
      <w:proofErr w:type="spellEnd"/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Router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Pr="009C259E">
        <w:rPr>
          <w:rFonts w:ascii="맑은 고딕" w:eastAsia="맑은 고딕" w:hAnsi="맑은 고딕" w:cstheme="majorHAnsi" w:hint="eastAsia"/>
          <w:lang w:eastAsia="ko-KR"/>
        </w:rPr>
        <w:t>페이지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proofErr w:type="spellStart"/>
      <w:r w:rsidRPr="009C259E">
        <w:rPr>
          <w:rFonts w:ascii="맑은 고딕" w:eastAsia="맑은 고딕" w:hAnsi="맑은 고딕" w:cstheme="majorHAnsi" w:hint="eastAsia"/>
          <w:lang w:eastAsia="ko-KR"/>
        </w:rPr>
        <w:t>리로드</w:t>
      </w:r>
      <w:proofErr w:type="spellEnd"/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없이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라우팅이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가능하여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사용자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경험</w:t>
      </w:r>
      <w:r w:rsidRPr="009C259E">
        <w:rPr>
          <w:rFonts w:ascii="맑은 고딕" w:eastAsia="맑은 고딕" w:hAnsi="맑은 고딕" w:cstheme="majorHAnsi" w:hint="eastAsia"/>
          <w:lang w:eastAsia="ko-KR"/>
        </w:rPr>
        <w:t>(UX)</w:t>
      </w:r>
      <w:r w:rsidRPr="009C259E">
        <w:rPr>
          <w:rFonts w:ascii="맑은 고딕" w:eastAsia="맑은 고딕" w:hAnsi="맑은 고딕" w:cstheme="majorHAnsi" w:hint="eastAsia"/>
          <w:lang w:eastAsia="ko-KR"/>
        </w:rPr>
        <w:t>을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향상</w:t>
      </w:r>
      <w:r w:rsidRPr="009C259E">
        <w:rPr>
          <w:rFonts w:ascii="맑은 고딕" w:eastAsia="맑은 고딕" w:hAnsi="맑은 고딕" w:cstheme="majorHAnsi" w:hint="eastAsia"/>
          <w:lang w:eastAsia="ko-KR"/>
        </w:rPr>
        <w:t>.</w:t>
      </w:r>
      <w:r w:rsidRPr="009C259E">
        <w:rPr>
          <w:rFonts w:ascii="맑은 고딕" w:eastAsia="맑은 고딕" w:hAnsi="맑은 고딕" w:cstheme="majorHAnsi" w:hint="eastAsia"/>
          <w:lang w:eastAsia="ko-KR"/>
        </w:rPr>
        <w:br/>
        <w:t xml:space="preserve">- </w:t>
      </w:r>
      <w:proofErr w:type="spellStart"/>
      <w:r w:rsidRPr="009C259E">
        <w:rPr>
          <w:rFonts w:ascii="맑은 고딕" w:eastAsia="맑은 고딕" w:hAnsi="맑은 고딕" w:cstheme="majorHAnsi" w:hint="eastAsia"/>
          <w:lang w:eastAsia="ko-KR"/>
        </w:rPr>
        <w:t>Vuex</w:t>
      </w:r>
      <w:proofErr w:type="spellEnd"/>
      <w:r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Pr="009C259E">
        <w:rPr>
          <w:rFonts w:ascii="맑은 고딕" w:eastAsia="맑은 고딕" w:hAnsi="맑은 고딕" w:cstheme="majorHAnsi" w:hint="eastAsia"/>
          <w:lang w:eastAsia="ko-KR"/>
        </w:rPr>
        <w:t>애플리케이션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상태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관리를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단순화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, </w:t>
      </w:r>
      <w:r w:rsidRPr="009C259E">
        <w:rPr>
          <w:rFonts w:ascii="맑은 고딕" w:eastAsia="맑은 고딕" w:hAnsi="맑은 고딕" w:cstheme="majorHAnsi" w:hint="eastAsia"/>
          <w:lang w:eastAsia="ko-KR"/>
        </w:rPr>
        <w:t>복잡한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컴포넌트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간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데이터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흐름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문제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해결</w:t>
      </w:r>
      <w:r w:rsidRPr="009C259E">
        <w:rPr>
          <w:rFonts w:ascii="맑은 고딕" w:eastAsia="맑은 고딕" w:hAnsi="맑은 고딕" w:cstheme="majorHAnsi" w:hint="eastAsia"/>
          <w:lang w:eastAsia="ko-KR"/>
        </w:rPr>
        <w:t>.</w:t>
      </w:r>
    </w:p>
    <w:p w:rsidR="008C7BBC" w:rsidRPr="009C259E" w:rsidRDefault="009D4896">
      <w:pPr>
        <w:pStyle w:val="31"/>
        <w:rPr>
          <w:rFonts w:ascii="맑은 고딕" w:eastAsia="맑은 고딕" w:hAnsi="맑은 고딕" w:cstheme="majorHAnsi" w:hint="eastAsia"/>
          <w:color w:val="auto"/>
          <w:lang w:eastAsia="ko-KR"/>
        </w:rPr>
      </w:pPr>
      <w:proofErr w:type="spellStart"/>
      <w:r w:rsidRPr="009C259E">
        <w:rPr>
          <w:rFonts w:ascii="맑은 고딕" w:eastAsia="맑은 고딕" w:hAnsi="맑은 고딕" w:cstheme="majorHAnsi" w:hint="eastAsia"/>
          <w:color w:val="auto"/>
          <w:lang w:eastAsia="ko-KR"/>
        </w:rPr>
        <w:t>백엔드</w:t>
      </w:r>
      <w:proofErr w:type="spellEnd"/>
    </w:p>
    <w:p w:rsidR="008C7BBC" w:rsidRDefault="009D4896">
      <w:pPr>
        <w:rPr>
          <w:rFonts w:ascii="맑은 고딕" w:eastAsia="맑은 고딕" w:hAnsi="맑은 고딕" w:cstheme="majorHAnsi"/>
          <w:lang w:eastAsia="ko-KR"/>
        </w:rPr>
      </w:pP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- </w:t>
      </w:r>
      <w:r w:rsidRPr="009C259E">
        <w:rPr>
          <w:rFonts w:ascii="맑은 고딕" w:eastAsia="맑은 고딕" w:hAnsi="맑은 고딕" w:cstheme="majorHAnsi" w:hint="eastAsia"/>
          <w:lang w:eastAsia="ko-KR"/>
        </w:rPr>
        <w:t>Spring Boot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="00AE51D2">
        <w:rPr>
          <w:rFonts w:ascii="맑은 고딕" w:eastAsia="맑은 고딕" w:hAnsi="맑은 고딕" w:cstheme="majorHAnsi" w:hint="eastAsia"/>
          <w:lang w:eastAsia="ko-KR"/>
        </w:rPr>
        <w:t>간편한 설정으로 빠르고 재생산이 쉬운 코드 작성</w:t>
      </w:r>
      <w:r w:rsidR="00AE51D2">
        <w:rPr>
          <w:rFonts w:ascii="맑은 고딕" w:eastAsia="맑은 고딕" w:hAnsi="맑은 고딕" w:cstheme="majorHAnsi"/>
          <w:lang w:eastAsia="ko-KR"/>
        </w:rPr>
        <w:br/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- </w:t>
      </w:r>
      <w:r w:rsidRPr="009C259E">
        <w:rPr>
          <w:rFonts w:ascii="맑은 고딕" w:eastAsia="맑은 고딕" w:hAnsi="맑은 고딕" w:cstheme="majorHAnsi" w:hint="eastAsia"/>
          <w:lang w:eastAsia="ko-KR"/>
        </w:rPr>
        <w:t>Spring Security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Pr="009C259E">
        <w:rPr>
          <w:rFonts w:ascii="맑은 고딕" w:eastAsia="맑은 고딕" w:hAnsi="맑은 고딕" w:cstheme="majorHAnsi" w:hint="eastAsia"/>
          <w:lang w:eastAsia="ko-KR"/>
        </w:rPr>
        <w:t>인증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및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권한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부여를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표준화된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방식으로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처리하여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, </w:t>
      </w:r>
      <w:r w:rsidRPr="009C259E">
        <w:rPr>
          <w:rFonts w:ascii="맑은 고딕" w:eastAsia="맑은 고딕" w:hAnsi="맑은 고딕" w:cstheme="majorHAnsi" w:hint="eastAsia"/>
          <w:lang w:eastAsia="ko-KR"/>
        </w:rPr>
        <w:t>취약점을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방지</w:t>
      </w:r>
      <w:r w:rsidRPr="009C259E">
        <w:rPr>
          <w:rFonts w:ascii="맑은 고딕" w:eastAsia="맑은 고딕" w:hAnsi="맑은 고딕" w:cstheme="majorHAnsi" w:hint="eastAsia"/>
          <w:lang w:eastAsia="ko-KR"/>
        </w:rPr>
        <w:t>.</w:t>
      </w:r>
      <w:r w:rsidRPr="009C259E">
        <w:rPr>
          <w:rFonts w:ascii="맑은 고딕" w:eastAsia="맑은 고딕" w:hAnsi="맑은 고딕" w:cstheme="majorHAnsi" w:hint="eastAsia"/>
          <w:lang w:eastAsia="ko-KR"/>
        </w:rPr>
        <w:br/>
        <w:t xml:space="preserve">- </w:t>
      </w:r>
      <w:r w:rsidRPr="009C259E">
        <w:rPr>
          <w:rFonts w:ascii="맑은 고딕" w:eastAsia="맑은 고딕" w:hAnsi="맑은 고딕" w:cstheme="majorHAnsi" w:hint="eastAsia"/>
          <w:lang w:eastAsia="ko-KR"/>
        </w:rPr>
        <w:t>Hibernate (JPA)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r w:rsidR="00AE51D2">
        <w:rPr>
          <w:rFonts w:ascii="맑은 고딕" w:eastAsia="맑은 고딕" w:hAnsi="맑은 고딕" w:cstheme="majorHAnsi" w:hint="eastAsia"/>
          <w:lang w:eastAsia="ko-KR"/>
        </w:rPr>
        <w:t>No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SQL </w:t>
      </w:r>
      <w:r w:rsidR="00AE51D2">
        <w:rPr>
          <w:rFonts w:ascii="맑은 고딕" w:eastAsia="맑은 고딕" w:hAnsi="맑은 고딕" w:cstheme="majorHAnsi" w:hint="eastAsia"/>
          <w:lang w:eastAsia="ko-KR"/>
        </w:rPr>
        <w:t xml:space="preserve">구조를 채택하여 구조 안정성 및 </w:t>
      </w:r>
      <w:proofErr w:type="spellStart"/>
      <w:r w:rsidR="00AE51D2">
        <w:rPr>
          <w:rFonts w:ascii="맑은 고딕" w:eastAsia="맑은 고딕" w:hAnsi="맑은 고딕" w:cstheme="majorHAnsi" w:hint="eastAsia"/>
          <w:lang w:eastAsia="ko-KR"/>
        </w:rPr>
        <w:t>배포용이성</w:t>
      </w:r>
      <w:proofErr w:type="spellEnd"/>
      <w:r w:rsidR="00AE51D2">
        <w:rPr>
          <w:rFonts w:ascii="맑은 고딕" w:eastAsia="맑은 고딕" w:hAnsi="맑은 고딕" w:cstheme="majorHAnsi" w:hint="eastAsia"/>
          <w:lang w:eastAsia="ko-KR"/>
        </w:rPr>
        <w:t xml:space="preserve"> 확보</w:t>
      </w:r>
      <w:r w:rsidR="00AE51D2">
        <w:rPr>
          <w:rFonts w:ascii="맑은 고딕" w:eastAsia="맑은 고딕" w:hAnsi="맑은 고딕" w:cstheme="majorHAnsi"/>
          <w:lang w:eastAsia="ko-KR"/>
        </w:rPr>
        <w:br/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- </w:t>
      </w:r>
      <w:r w:rsidRPr="009C259E">
        <w:rPr>
          <w:rFonts w:ascii="맑은 고딕" w:eastAsia="맑은 고딕" w:hAnsi="맑은 고딕" w:cstheme="majorHAnsi" w:hint="eastAsia"/>
          <w:lang w:eastAsia="ko-KR"/>
        </w:rPr>
        <w:t>JWT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: </w:t>
      </w:r>
      <w:proofErr w:type="spellStart"/>
      <w:r w:rsidRPr="009C259E">
        <w:rPr>
          <w:rFonts w:ascii="맑은 고딕" w:eastAsia="맑은 고딕" w:hAnsi="맑은 고딕" w:cstheme="majorHAnsi" w:hint="eastAsia"/>
          <w:lang w:eastAsia="ko-KR"/>
        </w:rPr>
        <w:t>세션리스</w:t>
      </w:r>
      <w:proofErr w:type="spellEnd"/>
      <w:r w:rsidRPr="009C259E">
        <w:rPr>
          <w:rFonts w:ascii="맑은 고딕" w:eastAsia="맑은 고딕" w:hAnsi="맑은 고딕" w:cstheme="majorHAnsi" w:hint="eastAsia"/>
          <w:lang w:eastAsia="ko-KR"/>
        </w:rPr>
        <w:t>(stateless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) </w:t>
      </w:r>
      <w:r w:rsidRPr="009C259E">
        <w:rPr>
          <w:rFonts w:ascii="맑은 고딕" w:eastAsia="맑은 고딕" w:hAnsi="맑은 고딕" w:cstheme="majorHAnsi" w:hint="eastAsia"/>
          <w:lang w:eastAsia="ko-KR"/>
        </w:rPr>
        <w:t>인증을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구현하여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서버의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부하를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줄이고</w:t>
      </w:r>
      <w:r w:rsidRPr="009C259E">
        <w:rPr>
          <w:rFonts w:ascii="맑은 고딕" w:eastAsia="맑은 고딕" w:hAnsi="맑은 고딕" w:cstheme="majorHAnsi" w:hint="eastAsia"/>
          <w:lang w:eastAsia="ko-KR"/>
        </w:rPr>
        <w:t xml:space="preserve"> </w:t>
      </w:r>
      <w:r w:rsidRPr="009C259E">
        <w:rPr>
          <w:rFonts w:ascii="맑은 고딕" w:eastAsia="맑은 고딕" w:hAnsi="맑은 고딕" w:cstheme="majorHAnsi" w:hint="eastAsia"/>
          <w:lang w:eastAsia="ko-KR"/>
        </w:rPr>
        <w:t>확장성</w:t>
      </w:r>
      <w:r w:rsidR="00AE51D2">
        <w:rPr>
          <w:rFonts w:ascii="맑은 고딕" w:eastAsia="맑은 고딕" w:hAnsi="맑은 고딕" w:cstheme="majorHAnsi" w:hint="eastAsia"/>
          <w:lang w:eastAsia="ko-KR"/>
        </w:rPr>
        <w:t xml:space="preserve"> 향상</w:t>
      </w:r>
    </w:p>
    <w:p w:rsidR="004F46EB" w:rsidRDefault="004F46EB">
      <w:pPr>
        <w:rPr>
          <w:rFonts w:ascii="맑은 고딕" w:eastAsia="맑은 고딕" w:hAnsi="맑은 고딕" w:cstheme="majorHAnsi"/>
          <w:lang w:eastAsia="ko-KR"/>
        </w:rPr>
      </w:pPr>
    </w:p>
    <w:p w:rsidR="009D4896" w:rsidRPr="009C259E" w:rsidRDefault="009D4896">
      <w:pPr>
        <w:rPr>
          <w:rFonts w:ascii="맑은 고딕" w:eastAsia="맑은 고딕" w:hAnsi="맑은 고딕" w:cstheme="majorHAnsi" w:hint="eastAsia"/>
          <w:lang w:eastAsia="ko-KR"/>
        </w:rPr>
      </w:pPr>
    </w:p>
    <w:p w:rsidR="004F46EB" w:rsidRDefault="001E5609" w:rsidP="004F46EB">
      <w:pPr>
        <w:pStyle w:val="21"/>
        <w:rPr>
          <w:rFonts w:eastAsia="맑은 고딕"/>
          <w:color w:val="auto"/>
          <w:lang w:eastAsia="ko-KR"/>
        </w:rPr>
      </w:pPr>
      <w:r>
        <w:rPr>
          <w:rFonts w:eastAsia="맑은 고딕" w:hint="eastAsia"/>
          <w:color w:val="auto"/>
          <w:lang w:eastAsia="ko-KR"/>
        </w:rPr>
        <w:lastRenderedPageBreak/>
        <w:t>7.</w:t>
      </w:r>
      <w:r>
        <w:rPr>
          <w:rFonts w:eastAsia="맑은 고딕"/>
          <w:color w:val="auto"/>
          <w:lang w:eastAsia="ko-KR"/>
        </w:rPr>
        <w:t xml:space="preserve"> face-</w:t>
      </w:r>
      <w:proofErr w:type="gramStart"/>
      <w:r>
        <w:rPr>
          <w:rFonts w:eastAsia="맑은 고딕"/>
          <w:color w:val="auto"/>
          <w:lang w:eastAsia="ko-KR"/>
        </w:rPr>
        <w:t xml:space="preserve">recognition  </w:t>
      </w:r>
      <w:r>
        <w:rPr>
          <w:rFonts w:eastAsia="맑은 고딕" w:hint="eastAsia"/>
          <w:color w:val="auto"/>
          <w:lang w:eastAsia="ko-KR"/>
        </w:rPr>
        <w:t>모델링</w:t>
      </w:r>
      <w:proofErr w:type="gramEnd"/>
      <w:r>
        <w:rPr>
          <w:rFonts w:eastAsia="맑은 고딕" w:hint="eastAsia"/>
          <w:color w:val="auto"/>
          <w:lang w:eastAsia="ko-KR"/>
        </w:rPr>
        <w:t xml:space="preserve"> </w:t>
      </w:r>
      <w:r>
        <w:rPr>
          <w:rFonts w:eastAsia="맑은 고딕" w:hint="eastAsia"/>
          <w:color w:val="auto"/>
          <w:lang w:eastAsia="ko-KR"/>
        </w:rPr>
        <w:t>및</w:t>
      </w:r>
      <w:r>
        <w:rPr>
          <w:rFonts w:eastAsia="맑은 고딕" w:hint="eastAsia"/>
          <w:color w:val="auto"/>
          <w:lang w:eastAsia="ko-KR"/>
        </w:rPr>
        <w:t xml:space="preserve"> </w:t>
      </w:r>
      <w:r>
        <w:rPr>
          <w:rFonts w:eastAsia="맑은 고딕" w:hint="eastAsia"/>
          <w:color w:val="auto"/>
          <w:lang w:eastAsia="ko-KR"/>
        </w:rPr>
        <w:t>관련</w:t>
      </w:r>
      <w:r>
        <w:rPr>
          <w:rFonts w:eastAsia="맑은 고딕" w:hint="eastAsia"/>
          <w:color w:val="auto"/>
          <w:lang w:eastAsia="ko-KR"/>
        </w:rPr>
        <w:t xml:space="preserve"> </w:t>
      </w:r>
      <w:proofErr w:type="spellStart"/>
      <w:r>
        <w:rPr>
          <w:rFonts w:eastAsia="맑은 고딕"/>
          <w:color w:val="auto"/>
          <w:lang w:eastAsia="ko-KR"/>
        </w:rPr>
        <w:t>api</w:t>
      </w:r>
      <w:proofErr w:type="spellEnd"/>
      <w:r>
        <w:rPr>
          <w:rFonts w:eastAsia="맑은 고딕" w:hint="eastAsia"/>
          <w:color w:val="auto"/>
          <w:lang w:eastAsia="ko-KR"/>
        </w:rPr>
        <w:t>의</w:t>
      </w:r>
      <w:r>
        <w:rPr>
          <w:rFonts w:eastAsia="맑은 고딕" w:hint="eastAsia"/>
          <w:color w:val="auto"/>
          <w:lang w:eastAsia="ko-KR"/>
        </w:rPr>
        <w:t xml:space="preserve"> </w:t>
      </w:r>
      <w:r>
        <w:rPr>
          <w:rFonts w:eastAsia="맑은 고딕" w:hint="eastAsia"/>
          <w:color w:val="auto"/>
          <w:lang w:eastAsia="ko-KR"/>
        </w:rPr>
        <w:t>사용과</w:t>
      </w:r>
      <w:r>
        <w:rPr>
          <w:rFonts w:eastAsia="맑은 고딕" w:hint="eastAsia"/>
          <w:color w:val="auto"/>
          <w:lang w:eastAsia="ko-KR"/>
        </w:rPr>
        <w:t xml:space="preserve"> </w:t>
      </w:r>
      <w:r>
        <w:rPr>
          <w:rFonts w:eastAsia="맑은 고딕" w:hint="eastAsia"/>
          <w:color w:val="auto"/>
          <w:lang w:eastAsia="ko-KR"/>
        </w:rPr>
        <w:t>관련하여</w:t>
      </w:r>
    </w:p>
    <w:p w:rsidR="009D4896" w:rsidRPr="009D4896" w:rsidRDefault="009D4896" w:rsidP="009D4896">
      <w:pPr>
        <w:rPr>
          <w:rFonts w:eastAsia="맑은 고딕" w:hint="eastAsia"/>
          <w:lang w:eastAsia="ko-KR"/>
        </w:rPr>
      </w:pPr>
      <w:bookmarkStart w:id="0" w:name="_GoBack"/>
      <w:bookmarkEnd w:id="0"/>
    </w:p>
    <w:sectPr w:rsidR="009D4896" w:rsidRPr="009D4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1A41"/>
    <w:rsid w:val="00034616"/>
    <w:rsid w:val="0006063C"/>
    <w:rsid w:val="000F5397"/>
    <w:rsid w:val="0015074B"/>
    <w:rsid w:val="001E5609"/>
    <w:rsid w:val="00274755"/>
    <w:rsid w:val="0029639D"/>
    <w:rsid w:val="00326F90"/>
    <w:rsid w:val="004A2161"/>
    <w:rsid w:val="004F46EB"/>
    <w:rsid w:val="00727C6C"/>
    <w:rsid w:val="007F2B58"/>
    <w:rsid w:val="008A3A3C"/>
    <w:rsid w:val="008C7BBC"/>
    <w:rsid w:val="00920DD7"/>
    <w:rsid w:val="00934D53"/>
    <w:rsid w:val="009C259E"/>
    <w:rsid w:val="009D4896"/>
    <w:rsid w:val="00AA1D8D"/>
    <w:rsid w:val="00AE51D2"/>
    <w:rsid w:val="00B47730"/>
    <w:rsid w:val="00B664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42766"/>
  <w14:defaultImageDpi w14:val="300"/>
  <w15:docId w15:val="{3F97245A-2FB0-41B3-BD0F-456ADE11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581458-2C5A-403B-985E-9049626F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SSAFY</cp:lastModifiedBy>
  <cp:revision>13</cp:revision>
  <dcterms:created xsi:type="dcterms:W3CDTF">2013-12-23T23:15:00Z</dcterms:created>
  <dcterms:modified xsi:type="dcterms:W3CDTF">2024-11-19T05:53:00Z</dcterms:modified>
  <cp:category/>
</cp:coreProperties>
</file>